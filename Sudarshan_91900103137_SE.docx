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/>
        <w:ind w:right="673"/>
      </w:pPr>
      <w:r>
        <w:t>Experiment 1: Write the problem statement, its purpose, scope and literature</w:t>
      </w:r>
      <w:r>
        <w:rPr>
          <w:spacing w:val="1"/>
        </w:rPr>
        <w:t xml:space="preserve"> </w:t>
      </w:r>
      <w:r>
        <w:t>review.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broad</w:t>
      </w:r>
      <w:r>
        <w:rPr>
          <w:spacing w:val="-5"/>
        </w:rPr>
        <w:t xml:space="preserve"> </w:t>
      </w:r>
      <w:r>
        <w:t>audience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in non-technical</w:t>
      </w:r>
      <w:r>
        <w:rPr>
          <w:spacing w:val="1"/>
        </w:rPr>
        <w:t xml:space="preserve"> </w:t>
      </w:r>
      <w:r>
        <w:t>terms.</w:t>
      </w:r>
    </w:p>
    <w:p>
      <w:pPr>
        <w:pStyle w:val="6"/>
        <w:spacing w:before="8"/>
        <w:rPr>
          <w:b/>
          <w:sz w:val="41"/>
        </w:rPr>
      </w:pPr>
    </w:p>
    <w:p>
      <w:pPr>
        <w:pStyle w:val="9"/>
        <w:numPr>
          <w:ilvl w:val="0"/>
          <w:numId w:val="1"/>
        </w:numPr>
        <w:tabs>
          <w:tab w:val="left" w:pos="570"/>
        </w:tabs>
        <w:spacing w:before="0" w:after="0" w:line="240" w:lineRule="auto"/>
        <w:ind w:left="569" w:right="0" w:hanging="354"/>
        <w:jc w:val="left"/>
        <w:rPr>
          <w:b/>
          <w:sz w:val="28"/>
        </w:rPr>
      </w:pPr>
      <w:r>
        <w:rPr>
          <w:b/>
          <w:sz w:val="28"/>
        </w:rPr>
        <w:t>Introduction</w:t>
      </w:r>
    </w:p>
    <w:p>
      <w:pPr>
        <w:pStyle w:val="6"/>
        <w:spacing w:before="6"/>
        <w:rPr>
          <w:b/>
        </w:rPr>
      </w:pPr>
    </w:p>
    <w:p>
      <w:pPr>
        <w:pStyle w:val="2"/>
        <w:numPr>
          <w:ilvl w:val="1"/>
          <w:numId w:val="1"/>
        </w:numPr>
        <w:tabs>
          <w:tab w:val="left" w:pos="711"/>
        </w:tabs>
        <w:spacing w:before="1" w:after="0" w:line="240" w:lineRule="auto"/>
        <w:ind w:left="710" w:right="0" w:hanging="495"/>
        <w:jc w:val="left"/>
      </w:pPr>
      <w:r>
        <w:t>Purpose</w:t>
      </w:r>
    </w:p>
    <w:p>
      <w:pPr>
        <w:pStyle w:val="6"/>
        <w:spacing w:before="10"/>
        <w:rPr>
          <w:b/>
          <w:sz w:val="23"/>
        </w:rPr>
      </w:pPr>
    </w:p>
    <w:p>
      <w:pPr>
        <w:pStyle w:val="6"/>
        <w:spacing w:line="208" w:lineRule="auto"/>
        <w:ind w:left="216" w:right="1055"/>
      </w:pPr>
      <w:r>
        <w:t>The purpose of creating the system is improving the customer service by providing</w:t>
      </w:r>
      <w:r>
        <w:rPr>
          <w:spacing w:val="1"/>
        </w:rPr>
        <w:t xml:space="preserve"> </w:t>
      </w:r>
      <w:r>
        <w:t>convenience to customer to make booking through system and increase customers. Besides it</w:t>
      </w:r>
      <w:r>
        <w:rPr>
          <w:spacing w:val="1"/>
        </w:rPr>
        <w:t xml:space="preserve"> </w:t>
      </w:r>
      <w:r>
        <w:t>enables customers to get every bit of information regarding facilities. By this way it can save</w:t>
      </w:r>
      <w:r>
        <w:rPr>
          <w:spacing w:val="1"/>
        </w:rPr>
        <w:t xml:space="preserve"> </w:t>
      </w:r>
      <w:r>
        <w:t>transport,</w:t>
      </w:r>
      <w:r>
        <w:rPr>
          <w:spacing w:val="-1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time. 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automate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day-to-day</w:t>
      </w:r>
      <w:r>
        <w:rPr>
          <w:spacing w:val="2"/>
        </w:rPr>
        <w:t xml:space="preserve"> </w:t>
      </w:r>
      <w:r>
        <w:t>activities of hotel like:</w:t>
      </w:r>
    </w:p>
    <w:p>
      <w:pPr>
        <w:pStyle w:val="9"/>
        <w:numPr>
          <w:ilvl w:val="0"/>
          <w:numId w:val="2"/>
        </w:numPr>
        <w:tabs>
          <w:tab w:val="left" w:pos="457"/>
        </w:tabs>
        <w:spacing w:before="0" w:after="0" w:line="229" w:lineRule="exact"/>
        <w:ind w:left="456" w:right="0" w:hanging="241"/>
        <w:jc w:val="left"/>
        <w:rPr>
          <w:sz w:val="24"/>
        </w:rPr>
      </w:pPr>
      <w:r>
        <w:rPr>
          <w:sz w:val="24"/>
        </w:rPr>
        <w:t>Room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</w:p>
    <w:p>
      <w:pPr>
        <w:pStyle w:val="9"/>
        <w:numPr>
          <w:ilvl w:val="0"/>
          <w:numId w:val="2"/>
        </w:numPr>
        <w:tabs>
          <w:tab w:val="left" w:pos="458"/>
        </w:tabs>
        <w:spacing w:before="0" w:after="0" w:line="240" w:lineRule="exact"/>
        <w:ind w:left="457" w:right="0" w:hanging="182"/>
        <w:jc w:val="left"/>
        <w:rPr>
          <w:sz w:val="24"/>
        </w:rPr>
      </w:pPr>
      <w:r>
        <w:rPr>
          <w:sz w:val="24"/>
        </w:rPr>
        <w:t>Admission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Customer</w:t>
      </w:r>
    </w:p>
    <w:p>
      <w:pPr>
        <w:pStyle w:val="9"/>
        <w:numPr>
          <w:ilvl w:val="0"/>
          <w:numId w:val="2"/>
        </w:numPr>
        <w:tabs>
          <w:tab w:val="left" w:pos="457"/>
        </w:tabs>
        <w:spacing w:before="0" w:after="0" w:line="240" w:lineRule="exact"/>
        <w:ind w:left="456" w:right="0" w:hanging="241"/>
        <w:jc w:val="left"/>
        <w:rPr>
          <w:sz w:val="24"/>
        </w:rPr>
      </w:pPr>
      <w:r>
        <w:rPr>
          <w:sz w:val="24"/>
        </w:rPr>
        <w:t>Assign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room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2"/>
          <w:sz w:val="24"/>
        </w:rPr>
        <w:t xml:space="preserve"> </w:t>
      </w:r>
      <w:r>
        <w:rPr>
          <w:sz w:val="24"/>
        </w:rPr>
        <w:t>demand</w:t>
      </w:r>
    </w:p>
    <w:p>
      <w:pPr>
        <w:pStyle w:val="9"/>
        <w:numPr>
          <w:ilvl w:val="0"/>
          <w:numId w:val="2"/>
        </w:numPr>
        <w:tabs>
          <w:tab w:val="left" w:pos="457"/>
        </w:tabs>
        <w:spacing w:before="0" w:after="0" w:line="240" w:lineRule="exact"/>
        <w:ind w:left="456" w:right="0" w:hanging="241"/>
        <w:jc w:val="left"/>
        <w:rPr>
          <w:sz w:val="24"/>
        </w:rPr>
      </w:pPr>
      <w:r>
        <w:rPr>
          <w:sz w:val="24"/>
        </w:rPr>
        <w:t>Checkout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and releasing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room</w:t>
      </w:r>
    </w:p>
    <w:p>
      <w:pPr>
        <w:pStyle w:val="9"/>
        <w:numPr>
          <w:ilvl w:val="0"/>
          <w:numId w:val="2"/>
        </w:numPr>
        <w:tabs>
          <w:tab w:val="left" w:pos="457"/>
        </w:tabs>
        <w:spacing w:before="0" w:after="0" w:line="240" w:lineRule="exact"/>
        <w:ind w:left="456" w:right="0" w:hanging="241"/>
        <w:jc w:val="left"/>
        <w:rPr>
          <w:sz w:val="24"/>
        </w:rPr>
      </w:pPr>
      <w:r>
        <w:rPr>
          <w:sz w:val="24"/>
        </w:rPr>
        <w:t>Compute</w:t>
      </w:r>
      <w:r>
        <w:rPr>
          <w:spacing w:val="-1"/>
          <w:sz w:val="24"/>
        </w:rPr>
        <w:t xml:space="preserve"> </w:t>
      </w:r>
      <w:r>
        <w:rPr>
          <w:sz w:val="24"/>
        </w:rPr>
        <w:t>the bill</w:t>
      </w:r>
    </w:p>
    <w:p>
      <w:pPr>
        <w:pStyle w:val="9"/>
        <w:numPr>
          <w:ilvl w:val="0"/>
          <w:numId w:val="2"/>
        </w:numPr>
        <w:tabs>
          <w:tab w:val="left" w:pos="457"/>
        </w:tabs>
        <w:spacing w:before="0" w:after="0" w:line="240" w:lineRule="exact"/>
        <w:ind w:left="456" w:right="0" w:hanging="241"/>
        <w:jc w:val="left"/>
        <w:rPr>
          <w:sz w:val="24"/>
        </w:rPr>
      </w:pPr>
      <w:r>
        <w:rPr>
          <w:sz w:val="24"/>
        </w:rPr>
        <w:t>Packages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</w:p>
    <w:p>
      <w:pPr>
        <w:pStyle w:val="9"/>
        <w:numPr>
          <w:ilvl w:val="0"/>
          <w:numId w:val="2"/>
        </w:numPr>
        <w:tabs>
          <w:tab w:val="left" w:pos="457"/>
        </w:tabs>
        <w:spacing w:before="11" w:after="0" w:line="208" w:lineRule="auto"/>
        <w:ind w:left="216" w:right="7409" w:firstLine="0"/>
        <w:jc w:val="left"/>
        <w:rPr>
          <w:sz w:val="24"/>
        </w:rPr>
      </w:pPr>
      <w:r>
        <w:rPr>
          <w:sz w:val="24"/>
        </w:rPr>
        <w:t>Advance online bookings</w:t>
      </w:r>
      <w:r>
        <w:rPr>
          <w:spacing w:val="-58"/>
          <w:sz w:val="24"/>
        </w:rPr>
        <w:t xml:space="preserve"> </w:t>
      </w:r>
      <w:r>
        <w:rPr>
          <w:sz w:val="24"/>
        </w:rPr>
        <w:t>8.Online</w:t>
      </w:r>
      <w:r>
        <w:rPr>
          <w:spacing w:val="-1"/>
          <w:sz w:val="24"/>
        </w:rPr>
        <w:t xml:space="preserve"> </w:t>
      </w:r>
      <w:r>
        <w:rPr>
          <w:sz w:val="24"/>
        </w:rPr>
        <w:t>Cancellation</w:t>
      </w:r>
    </w:p>
    <w:p>
      <w:pPr>
        <w:pStyle w:val="9"/>
        <w:numPr>
          <w:ilvl w:val="0"/>
          <w:numId w:val="3"/>
        </w:numPr>
        <w:tabs>
          <w:tab w:val="left" w:pos="457"/>
        </w:tabs>
        <w:spacing w:before="0" w:after="0" w:line="229" w:lineRule="exact"/>
        <w:ind w:left="456" w:right="0" w:hanging="241"/>
        <w:jc w:val="left"/>
        <w:rPr>
          <w:sz w:val="24"/>
        </w:rPr>
      </w:pP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facility</w:t>
      </w:r>
    </w:p>
    <w:p>
      <w:pPr>
        <w:pStyle w:val="9"/>
        <w:numPr>
          <w:ilvl w:val="0"/>
          <w:numId w:val="3"/>
        </w:numPr>
        <w:tabs>
          <w:tab w:val="left" w:pos="577"/>
        </w:tabs>
        <w:spacing w:before="0" w:after="0" w:line="258" w:lineRule="exact"/>
        <w:ind w:left="576" w:right="0" w:hanging="361"/>
        <w:jc w:val="left"/>
        <w:rPr>
          <w:sz w:val="24"/>
        </w:rPr>
      </w:pPr>
      <w:r>
        <w:rPr>
          <w:sz w:val="24"/>
        </w:rPr>
        <w:t>Feedbacks.</w:t>
      </w:r>
    </w:p>
    <w:p>
      <w:pPr>
        <w:pStyle w:val="6"/>
        <w:rPr>
          <w:sz w:val="26"/>
        </w:rPr>
      </w:pPr>
    </w:p>
    <w:p>
      <w:pPr>
        <w:pStyle w:val="2"/>
        <w:numPr>
          <w:ilvl w:val="1"/>
          <w:numId w:val="1"/>
        </w:numPr>
        <w:tabs>
          <w:tab w:val="left" w:pos="711"/>
        </w:tabs>
        <w:spacing w:before="219" w:after="0" w:line="240" w:lineRule="auto"/>
        <w:ind w:left="710" w:right="0" w:hanging="495"/>
        <w:jc w:val="left"/>
      </w:pPr>
      <w:r>
        <w:t>Intended</w:t>
      </w:r>
      <w:r>
        <w:rPr>
          <w:spacing w:val="-4"/>
        </w:rPr>
        <w:t xml:space="preserve"> </w:t>
      </w:r>
      <w:r>
        <w:t>Audience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Suggestions</w:t>
      </w:r>
    </w:p>
    <w:p>
      <w:pPr>
        <w:pStyle w:val="6"/>
        <w:spacing w:before="3"/>
        <w:rPr>
          <w:b/>
        </w:rPr>
      </w:pPr>
    </w:p>
    <w:p>
      <w:pPr>
        <w:pStyle w:val="6"/>
        <w:ind w:left="216" w:right="471"/>
        <w:jc w:val="both"/>
      </w:pPr>
      <w:r>
        <w:t>This document is to be read by the development team, the project managers, marketing staff, testers,</w:t>
      </w:r>
      <w:r>
        <w:rPr>
          <w:spacing w:val="-58"/>
        </w:rPr>
        <w:t xml:space="preserve"> </w:t>
      </w:r>
      <w:r>
        <w:t>and documentation writers. The software engineer/Developer and project managers need to become</w:t>
      </w:r>
      <w:r>
        <w:rPr>
          <w:spacing w:val="1"/>
        </w:rPr>
        <w:t xml:space="preserve"> </w:t>
      </w:r>
      <w:r>
        <w:t>intimately</w:t>
      </w:r>
      <w:r>
        <w:rPr>
          <w:spacing w:val="-1"/>
        </w:rPr>
        <w:t xml:space="preserve"> </w:t>
      </w:r>
      <w:r>
        <w:t>familiar</w:t>
      </w:r>
      <w:r>
        <w:rPr>
          <w:spacing w:val="-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SRS. Others involved need</w:t>
      </w:r>
      <w:r>
        <w:rPr>
          <w:spacing w:val="-1"/>
        </w:rPr>
        <w:t xml:space="preserve"> </w:t>
      </w:r>
      <w:r>
        <w:t>to review the</w:t>
      </w:r>
      <w:r>
        <w:rPr>
          <w:spacing w:val="-1"/>
        </w:rPr>
        <w:t xml:space="preserve"> </w:t>
      </w:r>
      <w:r>
        <w:t>document.</w:t>
      </w:r>
    </w:p>
    <w:p>
      <w:pPr>
        <w:pStyle w:val="6"/>
        <w:spacing w:before="149"/>
        <w:ind w:left="216" w:right="770"/>
      </w:pPr>
      <w:r>
        <w:t>Testers need an understanding of the system features to develop meaningful test cases and give</w:t>
      </w:r>
      <w:r>
        <w:rPr>
          <w:spacing w:val="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feedback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developers.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need to know</w:t>
      </w:r>
      <w:r>
        <w:rPr>
          <w:spacing w:val="-1"/>
        </w:rPr>
        <w:t xml:space="preserve"> </w:t>
      </w:r>
      <w:r>
        <w:t>the requirements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they need to build.</w:t>
      </w:r>
    </w:p>
    <w:p>
      <w:pPr>
        <w:pStyle w:val="6"/>
        <w:spacing w:before="151"/>
        <w:ind w:left="216" w:right="673"/>
      </w:pPr>
      <w:r>
        <w:t>This document is for general discussions on the implementation decisions regarding the Hotel</w:t>
      </w:r>
      <w:r>
        <w:rPr>
          <w:spacing w:val="1"/>
        </w:rPr>
        <w:t xml:space="preserve"> </w:t>
      </w:r>
      <w:r>
        <w:t>Reservation</w:t>
      </w:r>
      <w:r>
        <w:rPr>
          <w:spacing w:val="-1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The user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product</w:t>
      </w:r>
      <w:r>
        <w:rPr>
          <w:spacing w:val="-1"/>
        </w:rPr>
        <w:t xml:space="preserve"> </w:t>
      </w:r>
      <w:r>
        <w:t>should 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concepts of</w:t>
      </w:r>
      <w:r>
        <w:rPr>
          <w:spacing w:val="-1"/>
        </w:rPr>
        <w:t xml:space="preserve"> </w:t>
      </w:r>
      <w:r>
        <w:t>RDMS, SQL,</w:t>
      </w:r>
      <w:r>
        <w:rPr>
          <w:spacing w:val="-1"/>
        </w:rPr>
        <w:t xml:space="preserve"> </w:t>
      </w:r>
      <w:r>
        <w:t>interfaces,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classes.</w:t>
      </w:r>
    </w:p>
    <w:p>
      <w:pPr>
        <w:pStyle w:val="6"/>
        <w:spacing w:before="6"/>
        <w:rPr>
          <w:sz w:val="37"/>
        </w:rPr>
      </w:pPr>
    </w:p>
    <w:p>
      <w:pPr>
        <w:pStyle w:val="2"/>
        <w:numPr>
          <w:ilvl w:val="1"/>
          <w:numId w:val="1"/>
        </w:numPr>
        <w:tabs>
          <w:tab w:val="left" w:pos="711"/>
        </w:tabs>
        <w:spacing w:before="0" w:after="0" w:line="240" w:lineRule="auto"/>
        <w:ind w:left="710" w:right="0" w:hanging="495"/>
        <w:jc w:val="left"/>
      </w:pPr>
      <w:r>
        <w:t>Product</w:t>
      </w:r>
      <w:r>
        <w:rPr>
          <w:spacing w:val="-2"/>
        </w:rPr>
        <w:t xml:space="preserve"> </w:t>
      </w:r>
      <w:r>
        <w:t>Scope</w:t>
      </w:r>
    </w:p>
    <w:p>
      <w:pPr>
        <w:pStyle w:val="6"/>
        <w:spacing w:before="1"/>
        <w:rPr>
          <w:b/>
        </w:rPr>
      </w:pPr>
    </w:p>
    <w:p>
      <w:pPr>
        <w:pStyle w:val="6"/>
        <w:ind w:left="216" w:right="572"/>
      </w:pPr>
      <w:r>
        <w:t>This project will consist of creating an application mainly for reserving a hotel room. Modules of</w:t>
      </w:r>
      <w:r>
        <w:rPr>
          <w:spacing w:val="1"/>
        </w:rPr>
        <w:t xml:space="preserve"> </w:t>
      </w:r>
      <w:r>
        <w:t>the software will include booking and viewing rooms &amp; amenities for users to give them flexibility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portability. By just 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clicks users can book room</w:t>
      </w:r>
      <w:r>
        <w:rPr>
          <w:spacing w:val="-1"/>
        </w:rPr>
        <w:t xml:space="preserve"> </w:t>
      </w:r>
      <w:r>
        <w:t>and amenities of</w:t>
      </w:r>
      <w:r>
        <w:rPr>
          <w:spacing w:val="1"/>
        </w:rPr>
        <w:t xml:space="preserve"> </w:t>
      </w:r>
      <w:r>
        <w:t>the Hotel.</w:t>
      </w:r>
    </w:p>
    <w:p>
      <w:pPr>
        <w:spacing w:after="0"/>
        <w:sectPr>
          <w:footerReference r:id="rId5" w:type="default"/>
          <w:type w:val="continuous"/>
          <w:pgSz w:w="12240" w:h="15840"/>
          <w:pgMar w:top="1380" w:right="840" w:bottom="1020" w:left="1080" w:header="720" w:footer="839" w:gutter="0"/>
          <w:pgNumType w:start="1"/>
          <w:cols w:space="720" w:num="1"/>
        </w:sectPr>
      </w:pPr>
    </w:p>
    <w:p>
      <w:pPr>
        <w:pStyle w:val="2"/>
        <w:numPr>
          <w:ilvl w:val="0"/>
          <w:numId w:val="4"/>
        </w:numPr>
        <w:tabs>
          <w:tab w:val="left" w:pos="570"/>
        </w:tabs>
        <w:spacing w:before="60" w:after="0" w:line="240" w:lineRule="auto"/>
        <w:ind w:left="569" w:right="0" w:hanging="354"/>
        <w:jc w:val="left"/>
      </w:pPr>
      <w:r>
        <w:t>Overall</w:t>
      </w:r>
      <w:r>
        <w:rPr>
          <w:spacing w:val="-7"/>
        </w:rPr>
        <w:t xml:space="preserve"> </w:t>
      </w:r>
      <w:r>
        <w:t>Description</w:t>
      </w:r>
    </w:p>
    <w:p>
      <w:pPr>
        <w:pStyle w:val="6"/>
        <w:spacing w:before="5"/>
        <w:rPr>
          <w:b/>
        </w:rPr>
      </w:pPr>
    </w:p>
    <w:p>
      <w:pPr>
        <w:pStyle w:val="9"/>
        <w:numPr>
          <w:ilvl w:val="1"/>
          <w:numId w:val="4"/>
        </w:numPr>
        <w:tabs>
          <w:tab w:val="left" w:pos="711"/>
        </w:tabs>
        <w:spacing w:before="0" w:after="0" w:line="240" w:lineRule="auto"/>
        <w:ind w:left="710" w:right="0" w:hanging="495"/>
        <w:jc w:val="left"/>
        <w:rPr>
          <w:b/>
          <w:sz w:val="28"/>
        </w:rPr>
      </w:pPr>
      <w:r>
        <w:rPr>
          <w:b/>
          <w:sz w:val="28"/>
        </w:rPr>
        <w:t>Product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Perspective</w:t>
      </w:r>
    </w:p>
    <w:p>
      <w:pPr>
        <w:pStyle w:val="6"/>
        <w:spacing w:before="1"/>
        <w:rPr>
          <w:b/>
        </w:rPr>
      </w:pPr>
    </w:p>
    <w:p>
      <w:pPr>
        <w:pStyle w:val="6"/>
        <w:spacing w:line="208" w:lineRule="auto"/>
        <w:ind w:left="216" w:right="740"/>
      </w:pPr>
      <w:r>
        <w:t>In this project, we have tried to solve the problem of booking a hotel room by computerizing the</w:t>
      </w:r>
      <w:r>
        <w:rPr>
          <w:spacing w:val="1"/>
        </w:rPr>
        <w:t xml:space="preserve"> </w:t>
      </w:r>
      <w:r>
        <w:t>whole system of booking a room. We have tried to make a web-based application in which a user</w:t>
      </w:r>
      <w:r>
        <w:rPr>
          <w:spacing w:val="-57"/>
        </w:rPr>
        <w:t xml:space="preserve"> </w:t>
      </w:r>
      <w:r>
        <w:t>can login and see the available room and book the room or cancel the room booked by the user.</w:t>
      </w:r>
      <w:r>
        <w:rPr>
          <w:spacing w:val="1"/>
        </w:rPr>
        <w:t xml:space="preserve"> </w:t>
      </w:r>
      <w:r>
        <w:t>Then the confirmation is received which is done by the manager of the hotel from admin side. In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 the whole system</w:t>
      </w:r>
      <w:r>
        <w:rPr>
          <w:spacing w:val="1"/>
        </w:rPr>
        <w:t xml:space="preserve"> </w:t>
      </w:r>
      <w:r>
        <w:t>of booking is computerized.</w:t>
      </w:r>
    </w:p>
    <w:p>
      <w:pPr>
        <w:pStyle w:val="6"/>
        <w:spacing w:before="7"/>
      </w:pPr>
    </w:p>
    <w:p>
      <w:pPr>
        <w:pStyle w:val="2"/>
        <w:numPr>
          <w:ilvl w:val="1"/>
          <w:numId w:val="4"/>
        </w:numPr>
        <w:tabs>
          <w:tab w:val="left" w:pos="711"/>
        </w:tabs>
        <w:spacing w:before="1" w:after="0" w:line="240" w:lineRule="auto"/>
        <w:ind w:left="710" w:right="0" w:hanging="495"/>
        <w:jc w:val="left"/>
      </w:pPr>
      <w:r>
        <w:t>Product</w:t>
      </w:r>
      <w:r>
        <w:rPr>
          <w:spacing w:val="-4"/>
        </w:rPr>
        <w:t xml:space="preserve"> </w:t>
      </w:r>
      <w:r>
        <w:t>Functions</w:t>
      </w:r>
    </w:p>
    <w:p>
      <w:pPr>
        <w:pStyle w:val="6"/>
        <w:spacing w:before="246"/>
        <w:ind w:left="216"/>
      </w:pP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of our</w:t>
      </w:r>
      <w:r>
        <w:rPr>
          <w:spacing w:val="-1"/>
        </w:rPr>
        <w:t xml:space="preserve"> </w:t>
      </w:r>
      <w:r>
        <w:t>product are:</w:t>
      </w:r>
    </w:p>
    <w:p>
      <w:pPr>
        <w:pStyle w:val="9"/>
        <w:numPr>
          <w:ilvl w:val="0"/>
          <w:numId w:val="5"/>
        </w:numPr>
        <w:tabs>
          <w:tab w:val="left" w:pos="457"/>
        </w:tabs>
        <w:spacing w:before="204" w:after="0" w:line="258" w:lineRule="exact"/>
        <w:ind w:left="456" w:right="0" w:hanging="241"/>
        <w:jc w:val="left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rooms</w:t>
      </w:r>
    </w:p>
    <w:p>
      <w:pPr>
        <w:pStyle w:val="9"/>
        <w:numPr>
          <w:ilvl w:val="0"/>
          <w:numId w:val="5"/>
        </w:numPr>
        <w:tabs>
          <w:tab w:val="left" w:pos="457"/>
        </w:tabs>
        <w:spacing w:before="0" w:after="0" w:line="240" w:lineRule="exact"/>
        <w:ind w:left="456" w:right="0" w:hanging="241"/>
        <w:jc w:val="left"/>
        <w:rPr>
          <w:sz w:val="24"/>
        </w:rPr>
      </w:pP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>rooms</w:t>
      </w:r>
    </w:p>
    <w:p>
      <w:pPr>
        <w:pStyle w:val="9"/>
        <w:numPr>
          <w:ilvl w:val="0"/>
          <w:numId w:val="5"/>
        </w:numPr>
        <w:tabs>
          <w:tab w:val="left" w:pos="457"/>
        </w:tabs>
        <w:spacing w:before="0" w:after="0" w:line="258" w:lineRule="exact"/>
        <w:ind w:left="456" w:right="0" w:hanging="241"/>
        <w:jc w:val="left"/>
        <w:rPr>
          <w:sz w:val="24"/>
        </w:rPr>
      </w:pPr>
      <w:r>
        <w:rPr>
          <w:sz w:val="24"/>
        </w:rPr>
        <w:t>Cancel</w:t>
      </w:r>
      <w:r>
        <w:rPr>
          <w:spacing w:val="-3"/>
          <w:sz w:val="24"/>
        </w:rPr>
        <w:t xml:space="preserve"> </w:t>
      </w:r>
      <w:r>
        <w:rPr>
          <w:sz w:val="24"/>
        </w:rPr>
        <w:t>booked</w:t>
      </w:r>
      <w:r>
        <w:rPr>
          <w:spacing w:val="-2"/>
          <w:sz w:val="24"/>
        </w:rPr>
        <w:t xml:space="preserve"> </w:t>
      </w:r>
      <w:r>
        <w:rPr>
          <w:sz w:val="24"/>
        </w:rPr>
        <w:t>rooms</w:t>
      </w:r>
    </w:p>
    <w:p>
      <w:pPr>
        <w:pStyle w:val="6"/>
        <w:spacing w:before="1"/>
      </w:pPr>
    </w:p>
    <w:p>
      <w:pPr>
        <w:pStyle w:val="2"/>
        <w:numPr>
          <w:ilvl w:val="1"/>
          <w:numId w:val="4"/>
        </w:numPr>
        <w:tabs>
          <w:tab w:val="left" w:pos="711"/>
        </w:tabs>
        <w:spacing w:before="0" w:after="0" w:line="240" w:lineRule="auto"/>
        <w:ind w:left="710" w:right="0" w:hanging="495"/>
        <w:jc w:val="left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Characteristics</w:t>
      </w:r>
    </w:p>
    <w:p>
      <w:pPr>
        <w:pStyle w:val="6"/>
        <w:spacing w:before="3"/>
        <w:rPr>
          <w:b/>
        </w:rPr>
      </w:pPr>
    </w:p>
    <w:p>
      <w:pPr>
        <w:pStyle w:val="6"/>
        <w:ind w:left="216"/>
      </w:pP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 user</w:t>
      </w:r>
      <w:r>
        <w:rPr>
          <w:spacing w:val="-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in our</w:t>
      </w:r>
      <w:r>
        <w:rPr>
          <w:spacing w:val="-1"/>
        </w:rPr>
        <w:t xml:space="preserve"> </w:t>
      </w:r>
      <w:r>
        <w:t>system</w:t>
      </w:r>
    </w:p>
    <w:p>
      <w:pPr>
        <w:pStyle w:val="9"/>
        <w:numPr>
          <w:ilvl w:val="0"/>
          <w:numId w:val="6"/>
        </w:numPr>
        <w:tabs>
          <w:tab w:val="left" w:pos="936"/>
          <w:tab w:val="left" w:pos="937"/>
        </w:tabs>
        <w:spacing w:before="149" w:after="0" w:line="240" w:lineRule="auto"/>
        <w:ind w:left="936" w:right="0" w:hanging="721"/>
        <w:jc w:val="left"/>
        <w:rPr>
          <w:sz w:val="24"/>
        </w:rPr>
      </w:pPr>
      <w:r>
        <w:rPr>
          <w:sz w:val="24"/>
        </w:rPr>
        <w:t>Manager</w:t>
      </w:r>
    </w:p>
    <w:p>
      <w:pPr>
        <w:pStyle w:val="9"/>
        <w:numPr>
          <w:ilvl w:val="0"/>
          <w:numId w:val="6"/>
        </w:numPr>
        <w:tabs>
          <w:tab w:val="left" w:pos="936"/>
          <w:tab w:val="left" w:pos="937"/>
        </w:tabs>
        <w:spacing w:before="0" w:after="0" w:line="240" w:lineRule="auto"/>
        <w:ind w:left="936" w:right="0" w:hanging="721"/>
        <w:jc w:val="left"/>
        <w:rPr>
          <w:sz w:val="24"/>
        </w:rPr>
      </w:pPr>
      <w:r>
        <w:rPr>
          <w:sz w:val="24"/>
        </w:rPr>
        <w:t>Customer/User</w:t>
      </w:r>
    </w:p>
    <w:p>
      <w:pPr>
        <w:pStyle w:val="6"/>
        <w:spacing w:before="1"/>
        <w:rPr>
          <w:sz w:val="34"/>
        </w:rPr>
      </w:pPr>
    </w:p>
    <w:p>
      <w:pPr>
        <w:pStyle w:val="3"/>
        <w:ind w:left="216" w:firstLine="0"/>
      </w:pPr>
      <w:r>
        <w:t>Manager:</w:t>
      </w:r>
    </w:p>
    <w:p>
      <w:pPr>
        <w:pStyle w:val="6"/>
        <w:ind w:left="216" w:right="631"/>
      </w:pPr>
      <w:r>
        <w:t>Manager is responsible for conformation of the booking of the customer. Manager doesn’t have</w:t>
      </w:r>
      <w:r>
        <w:rPr>
          <w:spacing w:val="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any user’s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data. Manager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send an</w:t>
      </w:r>
      <w:r>
        <w:rPr>
          <w:spacing w:val="2"/>
        </w:rPr>
        <w:t xml:space="preserve"> </w:t>
      </w:r>
      <w:r>
        <w:t>email to confirm the</w:t>
      </w:r>
      <w:r>
        <w:rPr>
          <w:spacing w:val="-1"/>
        </w:rPr>
        <w:t xml:space="preserve"> </w:t>
      </w:r>
      <w:r>
        <w:t>booking.</w:t>
      </w:r>
    </w:p>
    <w:p>
      <w:pPr>
        <w:pStyle w:val="3"/>
        <w:spacing w:before="149"/>
        <w:ind w:left="216" w:firstLine="0"/>
      </w:pPr>
      <w:r>
        <w:t>User:</w:t>
      </w:r>
    </w:p>
    <w:p>
      <w:pPr>
        <w:pStyle w:val="6"/>
        <w:ind w:left="216" w:right="723"/>
      </w:pPr>
      <w:r>
        <w:t>User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functionalities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rooms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amenities</w:t>
      </w:r>
      <w:r>
        <w:rPr>
          <w:spacing w:val="-1"/>
        </w:rPr>
        <w:t xml:space="preserve"> </w:t>
      </w:r>
      <w:r>
        <w:t>and can pay for it from the</w:t>
      </w:r>
      <w:r>
        <w:rPr>
          <w:spacing w:val="-1"/>
        </w:rPr>
        <w:t xml:space="preserve"> </w:t>
      </w:r>
      <w:r>
        <w:t>app itself.</w:t>
      </w:r>
    </w:p>
    <w:p>
      <w:pPr>
        <w:pStyle w:val="6"/>
        <w:spacing w:before="7"/>
        <w:rPr>
          <w:sz w:val="37"/>
        </w:rPr>
      </w:pPr>
    </w:p>
    <w:p>
      <w:pPr>
        <w:pStyle w:val="2"/>
        <w:numPr>
          <w:ilvl w:val="1"/>
          <w:numId w:val="4"/>
        </w:numPr>
        <w:tabs>
          <w:tab w:val="left" w:pos="711"/>
        </w:tabs>
        <w:spacing w:before="0" w:after="0" w:line="240" w:lineRule="auto"/>
        <w:ind w:left="710" w:right="0" w:hanging="495"/>
        <w:jc w:val="left"/>
      </w:pPr>
      <w:r>
        <w:t>Operating</w:t>
      </w:r>
      <w:r>
        <w:rPr>
          <w:spacing w:val="-3"/>
        </w:rPr>
        <w:t xml:space="preserve"> </w:t>
      </w:r>
      <w:r>
        <w:t>Environment</w:t>
      </w:r>
    </w:p>
    <w:p>
      <w:pPr>
        <w:pStyle w:val="6"/>
        <w:spacing w:before="1"/>
        <w:rPr>
          <w:b/>
        </w:rPr>
      </w:pPr>
    </w:p>
    <w:p>
      <w:pPr>
        <w:pStyle w:val="6"/>
        <w:ind w:left="216" w:right="1009"/>
      </w:pPr>
      <w:r>
        <w:t>The hotel reservation system is a work on securing online booking through the hotel's website.</w:t>
      </w:r>
      <w:r>
        <w:rPr>
          <w:spacing w:val="-57"/>
        </w:rPr>
        <w:t xml:space="preserve"> </w:t>
      </w:r>
      <w:r>
        <w:t>Then, the data will be sent to a backend system that can reach the hotel for reservation. For</w:t>
      </w:r>
      <w:r>
        <w:rPr>
          <w:spacing w:val="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you can provide</w:t>
      </w:r>
      <w:r>
        <w:rPr>
          <w:spacing w:val="-2"/>
        </w:rPr>
        <w:t xml:space="preserve"> </w:t>
      </w:r>
      <w:r>
        <w:t>other features, such as</w:t>
      </w:r>
      <w:r>
        <w:rPr>
          <w:spacing w:val="1"/>
        </w:rPr>
        <w:t xml:space="preserve"> </w:t>
      </w:r>
      <w:r>
        <w:t>automation of</w:t>
      </w:r>
      <w:r>
        <w:rPr>
          <w:spacing w:val="-1"/>
        </w:rPr>
        <w:t xml:space="preserve"> </w:t>
      </w:r>
      <w:r>
        <w:t>reserved</w:t>
      </w:r>
      <w:r>
        <w:rPr>
          <w:spacing w:val="1"/>
        </w:rPr>
        <w:t xml:space="preserve"> </w:t>
      </w:r>
      <w:r>
        <w:t>emails.</w:t>
      </w:r>
    </w:p>
    <w:p>
      <w:pPr>
        <w:pStyle w:val="6"/>
        <w:spacing w:before="6"/>
        <w:rPr>
          <w:sz w:val="37"/>
        </w:rPr>
      </w:pPr>
    </w:p>
    <w:p>
      <w:pPr>
        <w:pStyle w:val="2"/>
        <w:numPr>
          <w:ilvl w:val="1"/>
          <w:numId w:val="4"/>
        </w:numPr>
        <w:tabs>
          <w:tab w:val="left" w:pos="711"/>
        </w:tabs>
        <w:spacing w:before="0" w:after="0" w:line="240" w:lineRule="auto"/>
        <w:ind w:left="710" w:right="0" w:hanging="495"/>
        <w:jc w:val="left"/>
      </w:pP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Constraints</w:t>
      </w:r>
    </w:p>
    <w:p>
      <w:pPr>
        <w:pStyle w:val="6"/>
        <w:spacing w:before="4"/>
        <w:rPr>
          <w:b/>
        </w:rPr>
      </w:pPr>
    </w:p>
    <w:p>
      <w:pPr>
        <w:pStyle w:val="6"/>
        <w:ind w:left="216" w:right="772"/>
      </w:pPr>
      <w:r>
        <w:t>Best effort is provided by the software development team in developing the software. In order to</w:t>
      </w:r>
      <w:r>
        <w:rPr>
          <w:spacing w:val="-57"/>
        </w:rPr>
        <w:t xml:space="preserve"> </w:t>
      </w:r>
      <w:r>
        <w:t>maintain the reliability and durability of system, some design and implementation constraints are</w:t>
      </w:r>
      <w:r>
        <w:rPr>
          <w:spacing w:val="-58"/>
        </w:rPr>
        <w:t xml:space="preserve"> </w:t>
      </w:r>
      <w:r>
        <w:t>applied. It can only accommodate 1000 concurrent users. Booking can also be done via offline</w:t>
      </w:r>
      <w:r>
        <w:rPr>
          <w:spacing w:val="1"/>
        </w:rPr>
        <w:t xml:space="preserve"> </w:t>
      </w:r>
      <w:r>
        <w:t>mode,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any failure</w:t>
      </w:r>
      <w:r>
        <w:rPr>
          <w:spacing w:val="-2"/>
        </w:rPr>
        <w:t xml:space="preserve"> </w:t>
      </w:r>
      <w:r>
        <w:t>in offline</w:t>
      </w:r>
      <w:r>
        <w:rPr>
          <w:spacing w:val="-1"/>
        </w:rPr>
        <w:t xml:space="preserve"> </w:t>
      </w:r>
      <w:r>
        <w:t>system can</w:t>
      </w:r>
      <w:r>
        <w:rPr>
          <w:spacing w:val="2"/>
        </w:rPr>
        <w:t xml:space="preserve"> </w:t>
      </w:r>
      <w:r>
        <w:t>affect the</w:t>
      </w:r>
      <w:r>
        <w:rPr>
          <w:spacing w:val="-2"/>
        </w:rPr>
        <w:t xml:space="preserve"> </w:t>
      </w:r>
      <w:r>
        <w:t>integrity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website.</w:t>
      </w:r>
    </w:p>
    <w:p>
      <w:pPr>
        <w:spacing w:after="0"/>
        <w:sectPr>
          <w:pgSz w:w="12240" w:h="15840"/>
          <w:pgMar w:top="1380" w:right="840" w:bottom="1020" w:left="1080" w:header="0" w:footer="839" w:gutter="0"/>
          <w:cols w:space="720" w:num="1"/>
        </w:sectPr>
      </w:pPr>
    </w:p>
    <w:p>
      <w:pPr>
        <w:pStyle w:val="2"/>
        <w:spacing w:before="60"/>
        <w:ind w:right="866"/>
      </w:pPr>
      <w:r>
        <w:t>Experiment 2: Develop requirements specification for a above problem (The</w:t>
      </w:r>
      <w:r>
        <w:rPr>
          <w:spacing w:val="1"/>
        </w:rPr>
        <w:t xml:space="preserve"> </w:t>
      </w:r>
      <w:r>
        <w:t>requirements specification should include both functional and non-functional</w:t>
      </w:r>
      <w:r>
        <w:rPr>
          <w:spacing w:val="-67"/>
        </w:rPr>
        <w:t xml:space="preserve"> </w:t>
      </w:r>
      <w:r>
        <w:t>requirements)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constraints.</w:t>
      </w:r>
    </w:p>
    <w:p>
      <w:pPr>
        <w:pStyle w:val="6"/>
        <w:spacing w:before="8"/>
        <w:rPr>
          <w:b/>
          <w:sz w:val="41"/>
        </w:rPr>
      </w:pPr>
    </w:p>
    <w:p>
      <w:pPr>
        <w:spacing w:before="0" w:line="420" w:lineRule="auto"/>
        <w:ind w:left="216" w:right="5801" w:firstLine="0"/>
        <w:jc w:val="left"/>
        <w:rPr>
          <w:b/>
          <w:sz w:val="28"/>
        </w:rPr>
      </w:pPr>
      <w:r>
        <w:rPr>
          <w:b/>
          <w:sz w:val="28"/>
        </w:rPr>
        <w:t>1.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External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Interface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Interfaces</w:t>
      </w:r>
    </w:p>
    <w:p>
      <w:pPr>
        <w:pStyle w:val="9"/>
        <w:numPr>
          <w:ilvl w:val="0"/>
          <w:numId w:val="7"/>
        </w:numPr>
        <w:tabs>
          <w:tab w:val="left" w:pos="577"/>
        </w:tabs>
        <w:spacing w:before="5" w:after="0" w:line="258" w:lineRule="exact"/>
        <w:ind w:left="576" w:right="0" w:hanging="361"/>
        <w:jc w:val="left"/>
        <w:rPr>
          <w:sz w:val="24"/>
        </w:rPr>
      </w:pPr>
      <w:r>
        <w:rPr>
          <w:sz w:val="24"/>
        </w:rPr>
        <w:t>JavaScript</w:t>
      </w:r>
      <w:r>
        <w:rPr>
          <w:spacing w:val="-2"/>
          <w:sz w:val="24"/>
        </w:rPr>
        <w:t xml:space="preserve"> </w:t>
      </w:r>
      <w:r>
        <w:rPr>
          <w:sz w:val="24"/>
        </w:rPr>
        <w:t>enabled</w:t>
      </w:r>
      <w:r>
        <w:rPr>
          <w:spacing w:val="-2"/>
          <w:sz w:val="24"/>
        </w:rPr>
        <w:t xml:space="preserve"> </w:t>
      </w:r>
      <w:r>
        <w:rPr>
          <w:sz w:val="24"/>
        </w:rPr>
        <w:t>Web Browser</w:t>
      </w:r>
    </w:p>
    <w:p>
      <w:pPr>
        <w:pStyle w:val="9"/>
        <w:numPr>
          <w:ilvl w:val="0"/>
          <w:numId w:val="7"/>
        </w:numPr>
        <w:tabs>
          <w:tab w:val="left" w:pos="577"/>
        </w:tabs>
        <w:spacing w:before="0" w:after="0" w:line="258" w:lineRule="exact"/>
        <w:ind w:left="576" w:right="0" w:hanging="361"/>
        <w:jc w:val="left"/>
        <w:rPr>
          <w:sz w:val="24"/>
        </w:rPr>
      </w:pPr>
      <w:r>
        <w:rPr>
          <w:sz w:val="24"/>
        </w:rPr>
        <w:t>Internet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</w:p>
    <w:p>
      <w:pPr>
        <w:pStyle w:val="6"/>
        <w:spacing w:before="1"/>
      </w:pPr>
    </w:p>
    <w:p>
      <w:pPr>
        <w:pStyle w:val="2"/>
      </w:pPr>
      <w:r>
        <w:t>Hardware</w:t>
      </w:r>
      <w:r>
        <w:rPr>
          <w:spacing w:val="-2"/>
        </w:rPr>
        <w:t xml:space="preserve"> </w:t>
      </w:r>
      <w:r>
        <w:t>Interfaces</w:t>
      </w:r>
    </w:p>
    <w:p>
      <w:pPr>
        <w:pStyle w:val="9"/>
        <w:numPr>
          <w:ilvl w:val="1"/>
          <w:numId w:val="7"/>
        </w:numPr>
        <w:tabs>
          <w:tab w:val="left" w:pos="1177"/>
        </w:tabs>
        <w:spacing w:before="248" w:after="0" w:line="258" w:lineRule="exact"/>
        <w:ind w:left="1176" w:right="0" w:hanging="241"/>
        <w:jc w:val="left"/>
        <w:rPr>
          <w:sz w:val="24"/>
        </w:rPr>
      </w:pPr>
      <w:r>
        <w:rPr>
          <w:sz w:val="24"/>
        </w:rPr>
        <w:t>CPU:</w:t>
      </w:r>
      <w:r>
        <w:rPr>
          <w:spacing w:val="-1"/>
          <w:sz w:val="24"/>
        </w:rPr>
        <w:t xml:space="preserve"> </w:t>
      </w:r>
      <w:r>
        <w:rPr>
          <w:sz w:val="24"/>
        </w:rPr>
        <w:t>1.4</w:t>
      </w:r>
      <w:r>
        <w:rPr>
          <w:spacing w:val="-1"/>
          <w:sz w:val="24"/>
        </w:rPr>
        <w:t xml:space="preserve"> </w:t>
      </w:r>
      <w:r>
        <w:rPr>
          <w:sz w:val="24"/>
        </w:rPr>
        <w:t>GHz</w:t>
      </w:r>
      <w:r>
        <w:rPr>
          <w:spacing w:val="-1"/>
          <w:sz w:val="24"/>
        </w:rPr>
        <w:t xml:space="preserve"> </w:t>
      </w:r>
      <w:r>
        <w:rPr>
          <w:sz w:val="24"/>
        </w:rPr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Core</w:t>
      </w:r>
      <w:r>
        <w:rPr>
          <w:spacing w:val="-2"/>
          <w:sz w:val="24"/>
        </w:rPr>
        <w:t xml:space="preserve"> </w:t>
      </w:r>
      <w:r>
        <w:rPr>
          <w:sz w:val="24"/>
        </w:rPr>
        <w:t>processor</w:t>
      </w:r>
    </w:p>
    <w:p>
      <w:pPr>
        <w:pStyle w:val="9"/>
        <w:numPr>
          <w:ilvl w:val="1"/>
          <w:numId w:val="7"/>
        </w:numPr>
        <w:tabs>
          <w:tab w:val="left" w:pos="1177"/>
        </w:tabs>
        <w:spacing w:before="0" w:after="0" w:line="240" w:lineRule="exact"/>
        <w:ind w:left="1176" w:right="0" w:hanging="241"/>
        <w:jc w:val="left"/>
        <w:rPr>
          <w:sz w:val="24"/>
        </w:rPr>
      </w:pPr>
      <w:r>
        <w:rPr>
          <w:sz w:val="24"/>
        </w:rPr>
        <w:t>RAM:</w:t>
      </w:r>
      <w:r>
        <w:rPr>
          <w:spacing w:val="-1"/>
          <w:sz w:val="24"/>
        </w:rPr>
        <w:t xml:space="preserve"> </w:t>
      </w:r>
      <w:r>
        <w:rPr>
          <w:sz w:val="24"/>
        </w:rPr>
        <w:t>2GB</w:t>
      </w:r>
    </w:p>
    <w:p>
      <w:pPr>
        <w:pStyle w:val="9"/>
        <w:numPr>
          <w:ilvl w:val="1"/>
          <w:numId w:val="7"/>
        </w:numPr>
        <w:tabs>
          <w:tab w:val="left" w:pos="1177"/>
        </w:tabs>
        <w:spacing w:before="0" w:after="0" w:line="258" w:lineRule="exact"/>
        <w:ind w:left="1176" w:right="0" w:hanging="241"/>
        <w:jc w:val="left"/>
        <w:rPr>
          <w:sz w:val="24"/>
        </w:rPr>
      </w:pPr>
      <w:r>
        <w:rPr>
          <w:sz w:val="24"/>
        </w:rPr>
        <w:t>Platforms:</w:t>
      </w:r>
      <w:r>
        <w:rPr>
          <w:spacing w:val="-1"/>
          <w:sz w:val="24"/>
        </w:rPr>
        <w:t xml:space="preserve"> </w:t>
      </w:r>
      <w:r>
        <w:rPr>
          <w:sz w:val="24"/>
        </w:rPr>
        <w:t>Windows,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Mac</w:t>
      </w:r>
    </w:p>
    <w:p>
      <w:pPr>
        <w:pStyle w:val="6"/>
        <w:spacing w:before="1"/>
      </w:pPr>
    </w:p>
    <w:p>
      <w:pPr>
        <w:pStyle w:val="2"/>
        <w:spacing w:before="1"/>
      </w:pPr>
      <w:r>
        <w:t>Software</w:t>
      </w:r>
      <w:r>
        <w:rPr>
          <w:spacing w:val="-2"/>
        </w:rPr>
        <w:t xml:space="preserve"> </w:t>
      </w:r>
      <w:r>
        <w:t>Interfaces</w:t>
      </w:r>
    </w:p>
    <w:p>
      <w:pPr>
        <w:pStyle w:val="9"/>
        <w:numPr>
          <w:ilvl w:val="0"/>
          <w:numId w:val="8"/>
        </w:numPr>
        <w:tabs>
          <w:tab w:val="left" w:pos="1297"/>
        </w:tabs>
        <w:spacing w:before="245" w:after="0" w:line="258" w:lineRule="exact"/>
        <w:ind w:left="1296" w:right="0" w:hanging="361"/>
        <w:jc w:val="left"/>
        <w:rPr>
          <w:sz w:val="24"/>
        </w:rPr>
      </w:pPr>
      <w:r>
        <w:rPr>
          <w:sz w:val="24"/>
        </w:rPr>
        <w:t>PHP</w:t>
      </w:r>
    </w:p>
    <w:p>
      <w:pPr>
        <w:pStyle w:val="9"/>
        <w:numPr>
          <w:ilvl w:val="0"/>
          <w:numId w:val="8"/>
        </w:numPr>
        <w:tabs>
          <w:tab w:val="left" w:pos="1297"/>
        </w:tabs>
        <w:spacing w:before="0" w:after="0" w:line="240" w:lineRule="exact"/>
        <w:ind w:left="1296" w:right="0" w:hanging="361"/>
        <w:jc w:val="left"/>
        <w:rPr>
          <w:sz w:val="24"/>
        </w:rPr>
      </w:pPr>
      <w:r>
        <w:rPr>
          <w:sz w:val="24"/>
        </w:rPr>
        <w:t>JavaScript</w:t>
      </w:r>
    </w:p>
    <w:p>
      <w:pPr>
        <w:pStyle w:val="9"/>
        <w:numPr>
          <w:ilvl w:val="0"/>
          <w:numId w:val="8"/>
        </w:numPr>
        <w:tabs>
          <w:tab w:val="left" w:pos="1297"/>
        </w:tabs>
        <w:spacing w:before="0" w:after="0" w:line="258" w:lineRule="exact"/>
        <w:ind w:left="1296" w:right="0" w:hanging="361"/>
        <w:jc w:val="left"/>
        <w:rPr>
          <w:sz w:val="24"/>
        </w:rPr>
      </w:pPr>
      <w:r>
        <w:rPr>
          <w:sz w:val="24"/>
        </w:rPr>
        <w:t>Lucidchart.com</w:t>
      </w:r>
    </w:p>
    <w:p>
      <w:pPr>
        <w:pStyle w:val="6"/>
        <w:spacing w:before="2"/>
      </w:pPr>
    </w:p>
    <w:p>
      <w:pPr>
        <w:pStyle w:val="2"/>
      </w:pPr>
      <w:r>
        <w:t>Communications</w:t>
      </w:r>
      <w:r>
        <w:rPr>
          <w:spacing w:val="-3"/>
        </w:rPr>
        <w:t xml:space="preserve"> </w:t>
      </w:r>
      <w:r>
        <w:t>Interfaces</w:t>
      </w:r>
    </w:p>
    <w:p>
      <w:pPr>
        <w:pStyle w:val="9"/>
        <w:numPr>
          <w:ilvl w:val="0"/>
          <w:numId w:val="9"/>
        </w:numPr>
        <w:tabs>
          <w:tab w:val="left" w:pos="1297"/>
        </w:tabs>
        <w:spacing w:before="248" w:after="0" w:line="258" w:lineRule="exact"/>
        <w:ind w:left="1296" w:right="0" w:hanging="361"/>
        <w:jc w:val="left"/>
        <w:rPr>
          <w:sz w:val="24"/>
        </w:rPr>
      </w:pPr>
      <w:r>
        <w:rPr>
          <w:sz w:val="24"/>
        </w:rPr>
        <w:t>HTTP/HTTPS</w:t>
      </w:r>
    </w:p>
    <w:p>
      <w:pPr>
        <w:pStyle w:val="9"/>
        <w:numPr>
          <w:ilvl w:val="0"/>
          <w:numId w:val="9"/>
        </w:numPr>
        <w:tabs>
          <w:tab w:val="left" w:pos="1297"/>
        </w:tabs>
        <w:spacing w:before="0" w:after="0" w:line="258" w:lineRule="exact"/>
        <w:ind w:left="1296" w:right="0" w:hanging="361"/>
        <w:jc w:val="left"/>
        <w:rPr>
          <w:sz w:val="24"/>
        </w:rPr>
      </w:pPr>
      <w:r>
        <w:rPr>
          <w:sz w:val="24"/>
        </w:rPr>
        <w:t>TCP/IP</w:t>
      </w:r>
    </w:p>
    <w:p>
      <w:pPr>
        <w:pStyle w:val="6"/>
        <w:spacing w:before="6"/>
        <w:rPr>
          <w:sz w:val="20"/>
        </w:rPr>
      </w:pPr>
    </w:p>
    <w:p>
      <w:pPr>
        <w:pStyle w:val="2"/>
      </w:pPr>
      <w:r>
        <w:t>2.</w:t>
      </w:r>
      <w:r>
        <w:rPr>
          <w:spacing w:val="68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Features</w:t>
      </w:r>
    </w:p>
    <w:p>
      <w:pPr>
        <w:pStyle w:val="6"/>
        <w:spacing w:before="208"/>
        <w:ind w:left="216"/>
      </w:pPr>
      <w:r>
        <w:t>Our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features:</w:t>
      </w:r>
    </w:p>
    <w:p>
      <w:pPr>
        <w:pStyle w:val="3"/>
        <w:numPr>
          <w:ilvl w:val="0"/>
          <w:numId w:val="10"/>
        </w:numPr>
        <w:tabs>
          <w:tab w:val="left" w:pos="577"/>
        </w:tabs>
        <w:spacing w:before="204" w:after="0" w:line="240" w:lineRule="auto"/>
        <w:ind w:left="576" w:right="0" w:hanging="361"/>
        <w:jc w:val="left"/>
      </w:pPr>
      <w:r>
        <w:t>View</w:t>
      </w:r>
      <w:r>
        <w:rPr>
          <w:spacing w:val="-1"/>
        </w:rPr>
        <w:t xml:space="preserve"> </w:t>
      </w:r>
      <w:r>
        <w:t>room:</w:t>
      </w:r>
    </w:p>
    <w:p>
      <w:pPr>
        <w:pStyle w:val="6"/>
        <w:spacing w:before="233" w:line="208" w:lineRule="auto"/>
        <w:ind w:left="648" w:right="453" w:firstLine="719"/>
        <w:jc w:val="both"/>
      </w:pPr>
      <w:r>
        <w:t>Users</w:t>
      </w:r>
      <w:r>
        <w:rPr>
          <w:spacing w:val="12"/>
        </w:rPr>
        <w:t xml:space="preserve"> </w:t>
      </w:r>
      <w:r>
        <w:t>/</w:t>
      </w:r>
      <w:r>
        <w:rPr>
          <w:spacing w:val="13"/>
        </w:rPr>
        <w:t xml:space="preserve"> </w:t>
      </w:r>
      <w:r>
        <w:t>Customers,</w:t>
      </w:r>
      <w:r>
        <w:rPr>
          <w:spacing w:val="14"/>
        </w:rPr>
        <w:t xml:space="preserve"> </w:t>
      </w:r>
      <w:r>
        <w:t>after</w:t>
      </w:r>
      <w:r>
        <w:rPr>
          <w:spacing w:val="14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login</w:t>
      </w:r>
      <w:r>
        <w:rPr>
          <w:spacing w:val="13"/>
        </w:rPr>
        <w:t xml:space="preserve"> </w:t>
      </w:r>
      <w:r>
        <w:t>into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system,</w:t>
      </w:r>
      <w:r>
        <w:rPr>
          <w:spacing w:val="14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able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access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functionality</w:t>
      </w:r>
      <w:r>
        <w:rPr>
          <w:spacing w:val="-57"/>
        </w:rPr>
        <w:t xml:space="preserve"> </w:t>
      </w:r>
      <w:r>
        <w:t>of our web application through their browser. Users can view the available rooms of the hotel,</w:t>
      </w:r>
      <w:r>
        <w:rPr>
          <w:spacing w:val="1"/>
        </w:rPr>
        <w:t xml:space="preserve"> </w:t>
      </w:r>
      <w:r>
        <w:t>also they can search for the hotels as per their requirement. Users can select the number of</w:t>
      </w:r>
      <w:r>
        <w:rPr>
          <w:spacing w:val="1"/>
        </w:rPr>
        <w:t xml:space="preserve"> </w:t>
      </w:r>
      <w:r>
        <w:t>people they want to reserve the room for and for how many days. After the user have selected</w:t>
      </w:r>
      <w:r>
        <w:rPr>
          <w:spacing w:val="1"/>
        </w:rPr>
        <w:t xml:space="preserve"> </w:t>
      </w:r>
      <w:r>
        <w:t>the options which meet their requirement, they can proceed for room reservation which is then</w:t>
      </w:r>
      <w:r>
        <w:rPr>
          <w:spacing w:val="1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t>(manager)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hotel.</w:t>
      </w:r>
    </w:p>
    <w:p>
      <w:pPr>
        <w:pStyle w:val="3"/>
        <w:numPr>
          <w:ilvl w:val="0"/>
          <w:numId w:val="10"/>
        </w:numPr>
        <w:tabs>
          <w:tab w:val="left" w:pos="577"/>
        </w:tabs>
        <w:spacing w:before="211" w:after="0" w:line="240" w:lineRule="auto"/>
        <w:ind w:left="576" w:right="0" w:hanging="361"/>
        <w:jc w:val="left"/>
      </w:pPr>
      <w:r>
        <w:t>Book</w:t>
      </w:r>
      <w:r>
        <w:rPr>
          <w:spacing w:val="-1"/>
        </w:rPr>
        <w:t xml:space="preserve"> </w:t>
      </w:r>
      <w:r>
        <w:t>Rooms:</w:t>
      </w:r>
    </w:p>
    <w:p>
      <w:pPr>
        <w:pStyle w:val="6"/>
        <w:spacing w:before="233" w:line="208" w:lineRule="auto"/>
        <w:ind w:left="648" w:right="450" w:firstLine="719"/>
        <w:jc w:val="both"/>
      </w:pPr>
      <w:r>
        <w:t>The rooms which are available for booking can be booked by the user with a single</w:t>
      </w:r>
      <w:r>
        <w:rPr>
          <w:spacing w:val="1"/>
        </w:rPr>
        <w:t xml:space="preserve"> </w:t>
      </w:r>
      <w:r>
        <w:t>click. But in case, if the room is already taken or not in good condition or due any other hotel</w:t>
      </w:r>
      <w:r>
        <w:rPr>
          <w:spacing w:val="1"/>
        </w:rPr>
        <w:t xml:space="preserve"> </w:t>
      </w:r>
      <w:r>
        <w:t>room inconvenience, the user will not be able to book that particular room. The acceptance or</w:t>
      </w:r>
      <w:r>
        <w:rPr>
          <w:spacing w:val="1"/>
        </w:rPr>
        <w:t xml:space="preserve"> </w:t>
      </w:r>
      <w:r>
        <w:t>rejection of the room selected by the user will be determined by the employee (manager) of the</w:t>
      </w:r>
      <w:r>
        <w:rPr>
          <w:spacing w:val="1"/>
        </w:rPr>
        <w:t xml:space="preserve"> </w:t>
      </w:r>
      <w:r>
        <w:t>hotel.</w:t>
      </w:r>
    </w:p>
    <w:p>
      <w:pPr>
        <w:spacing w:after="0" w:line="208" w:lineRule="auto"/>
        <w:jc w:val="both"/>
        <w:sectPr>
          <w:pgSz w:w="12240" w:h="15840"/>
          <w:pgMar w:top="1380" w:right="840" w:bottom="1020" w:left="1080" w:header="0" w:footer="839" w:gutter="0"/>
          <w:cols w:space="720" w:num="1"/>
        </w:sectPr>
      </w:pPr>
    </w:p>
    <w:p>
      <w:pPr>
        <w:pStyle w:val="3"/>
        <w:numPr>
          <w:ilvl w:val="0"/>
          <w:numId w:val="10"/>
        </w:numPr>
        <w:tabs>
          <w:tab w:val="left" w:pos="577"/>
        </w:tabs>
        <w:spacing w:before="68" w:after="0" w:line="240" w:lineRule="auto"/>
        <w:ind w:left="576" w:right="0" w:hanging="361"/>
        <w:jc w:val="left"/>
      </w:pPr>
      <w:r>
        <w:t>Cancel</w:t>
      </w:r>
      <w:r>
        <w:rPr>
          <w:spacing w:val="-1"/>
        </w:rPr>
        <w:t xml:space="preserve"> </w:t>
      </w:r>
      <w:r>
        <w:t>booking:</w:t>
      </w:r>
    </w:p>
    <w:p>
      <w:pPr>
        <w:pStyle w:val="6"/>
        <w:spacing w:before="233" w:line="208" w:lineRule="auto"/>
        <w:ind w:left="648" w:right="453" w:firstLine="719"/>
        <w:jc w:val="both"/>
      </w:pPr>
      <w:r>
        <w:t>User can cancel the room booked earlier by logging in to the web application and</w:t>
      </w:r>
      <w:r>
        <w:rPr>
          <w:spacing w:val="1"/>
        </w:rPr>
        <w:t xml:space="preserve"> </w:t>
      </w:r>
      <w:r>
        <w:t>selecting the “cancel booked room” option. It is also possible for the user to cancel the booked</w:t>
      </w:r>
      <w:r>
        <w:rPr>
          <w:spacing w:val="1"/>
        </w:rPr>
        <w:t xml:space="preserve"> </w:t>
      </w:r>
      <w:r>
        <w:t>room by calling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hotel 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 be</w:t>
      </w:r>
      <w:r>
        <w:rPr>
          <w:spacing w:val="1"/>
        </w:rPr>
        <w:t xml:space="preserve"> </w:t>
      </w:r>
      <w:r>
        <w:t>avoided as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possible as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method of</w:t>
      </w:r>
      <w:r>
        <w:rPr>
          <w:spacing w:val="-2"/>
        </w:rPr>
        <w:t xml:space="preserve"> </w:t>
      </w:r>
      <w:r>
        <w:t>doing so. The</w:t>
      </w:r>
      <w:r>
        <w:rPr>
          <w:spacing w:val="-2"/>
        </w:rPr>
        <w:t xml:space="preserve"> </w:t>
      </w:r>
      <w:r>
        <w:t>user may</w:t>
      </w:r>
      <w:r>
        <w:rPr>
          <w:spacing w:val="-1"/>
        </w:rPr>
        <w:t xml:space="preserve"> </w:t>
      </w:r>
      <w:r>
        <w:t>select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reason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canceling the</w:t>
      </w:r>
      <w:r>
        <w:rPr>
          <w:spacing w:val="-2"/>
        </w:rPr>
        <w:t xml:space="preserve"> </w:t>
      </w:r>
      <w:r>
        <w:t>booked room.</w:t>
      </w:r>
    </w:p>
    <w:p>
      <w:pPr>
        <w:pStyle w:val="3"/>
        <w:numPr>
          <w:ilvl w:val="0"/>
          <w:numId w:val="10"/>
        </w:numPr>
        <w:tabs>
          <w:tab w:val="left" w:pos="577"/>
        </w:tabs>
        <w:spacing w:before="211" w:after="0" w:line="240" w:lineRule="auto"/>
        <w:ind w:left="576" w:right="0" w:hanging="361"/>
        <w:jc w:val="left"/>
      </w:pPr>
      <w:r>
        <w:t>Confirm status:</w:t>
      </w:r>
    </w:p>
    <w:p>
      <w:pPr>
        <w:pStyle w:val="6"/>
        <w:spacing w:before="233" w:line="208" w:lineRule="auto"/>
        <w:ind w:left="648" w:right="453" w:firstLine="719"/>
        <w:jc w:val="both"/>
      </w:pPr>
      <w:r>
        <w:t>The employee of hotel (manager) completes the final process of hotel room reservation</w:t>
      </w:r>
      <w:r>
        <w:rPr>
          <w:spacing w:val="1"/>
        </w:rPr>
        <w:t xml:space="preserve"> </w:t>
      </w:r>
      <w:r>
        <w:t>either by confirming the hotel room checked by the user or canceling the hotel room. In any</w:t>
      </w:r>
      <w:r>
        <w:rPr>
          <w:spacing w:val="1"/>
        </w:rPr>
        <w:t xml:space="preserve"> </w:t>
      </w:r>
      <w:r>
        <w:t>case, the action taken by the hotel employee will be final. Usually, the employee will accept the</w:t>
      </w:r>
      <w:r>
        <w:rPr>
          <w:spacing w:val="-57"/>
        </w:rPr>
        <w:t xml:space="preserve"> </w:t>
      </w:r>
      <w:r>
        <w:t>room</w:t>
      </w:r>
      <w:r>
        <w:rPr>
          <w:spacing w:val="37"/>
        </w:rPr>
        <w:t xml:space="preserve"> </w:t>
      </w:r>
      <w:r>
        <w:t>reservation.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message</w:t>
      </w:r>
      <w:r>
        <w:rPr>
          <w:spacing w:val="36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sent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user</w:t>
      </w:r>
      <w:r>
        <w:rPr>
          <w:spacing w:val="36"/>
        </w:rPr>
        <w:t xml:space="preserve"> </w:t>
      </w:r>
      <w:r>
        <w:t>after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employee</w:t>
      </w:r>
      <w:r>
        <w:rPr>
          <w:spacing w:val="36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confirmed</w:t>
      </w:r>
      <w:r>
        <w:rPr>
          <w:spacing w:val="3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room status.</w:t>
      </w:r>
    </w:p>
    <w:p>
      <w:pPr>
        <w:pStyle w:val="3"/>
        <w:numPr>
          <w:ilvl w:val="0"/>
          <w:numId w:val="10"/>
        </w:numPr>
        <w:tabs>
          <w:tab w:val="left" w:pos="577"/>
        </w:tabs>
        <w:spacing w:before="211" w:after="0" w:line="240" w:lineRule="auto"/>
        <w:ind w:left="576" w:right="0" w:hanging="361"/>
        <w:jc w:val="left"/>
      </w:pPr>
      <w:r>
        <w:t>Billing:</w:t>
      </w:r>
    </w:p>
    <w:p>
      <w:pPr>
        <w:pStyle w:val="6"/>
        <w:spacing w:before="233" w:line="208" w:lineRule="auto"/>
        <w:ind w:left="648" w:right="450" w:firstLine="287"/>
      </w:pPr>
      <w:r>
        <w:t>Once the</w:t>
      </w:r>
      <w:r>
        <w:rPr>
          <w:spacing w:val="1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room</w:t>
      </w:r>
      <w:r>
        <w:rPr>
          <w:spacing w:val="2"/>
        </w:rPr>
        <w:t xml:space="preserve"> </w:t>
      </w:r>
      <w:r>
        <w:t>reservation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complete,</w:t>
      </w:r>
      <w:r>
        <w:rPr>
          <w:spacing w:val="1"/>
        </w:rPr>
        <w:t xml:space="preserve"> </w:t>
      </w:r>
      <w:r>
        <w:t>the user will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 total</w:t>
      </w:r>
      <w:r>
        <w:rPr>
          <w:spacing w:val="1"/>
        </w:rPr>
        <w:t xml:space="preserve"> </w:t>
      </w:r>
      <w:r>
        <w:t>bill</w:t>
      </w:r>
      <w:r>
        <w:rPr>
          <w:spacing w:val="-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messaged</w:t>
      </w:r>
      <w:r>
        <w:rPr>
          <w:spacing w:val="-57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through</w:t>
      </w:r>
      <w:r>
        <w:rPr>
          <w:spacing w:val="-1"/>
        </w:rPr>
        <w:t xml:space="preserve"> </w:t>
      </w:r>
      <w:r>
        <w:t>web application. 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can pay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at the hotel.</w:t>
      </w:r>
    </w:p>
    <w:p>
      <w:pPr>
        <w:pStyle w:val="3"/>
        <w:numPr>
          <w:ilvl w:val="0"/>
          <w:numId w:val="10"/>
        </w:numPr>
        <w:tabs>
          <w:tab w:val="left" w:pos="577"/>
        </w:tabs>
        <w:spacing w:before="211" w:after="0" w:line="240" w:lineRule="auto"/>
        <w:ind w:left="576" w:right="0" w:hanging="361"/>
        <w:jc w:val="left"/>
      </w:pPr>
      <w:r>
        <w:t>Report</w:t>
      </w:r>
      <w:r>
        <w:rPr>
          <w:spacing w:val="-3"/>
        </w:rPr>
        <w:t xml:space="preserve"> </w:t>
      </w:r>
      <w:r>
        <w:t>Generation:</w:t>
      </w:r>
    </w:p>
    <w:p>
      <w:pPr>
        <w:pStyle w:val="6"/>
        <w:spacing w:before="233" w:line="208" w:lineRule="auto"/>
        <w:ind w:left="648" w:right="449" w:firstLine="719"/>
        <w:jc w:val="both"/>
      </w:pPr>
      <w:r>
        <w:t>A report is generated at the admin side which includes total number of room bookings,</w:t>
      </w:r>
      <w:r>
        <w:rPr>
          <w:spacing w:val="1"/>
        </w:rPr>
        <w:t xml:space="preserve"> </w:t>
      </w:r>
      <w:r>
        <w:t>number of customers, number of room cancelation, number of available rooms, number of</w:t>
      </w:r>
      <w:r>
        <w:rPr>
          <w:spacing w:val="1"/>
        </w:rPr>
        <w:t xml:space="preserve"> </w:t>
      </w:r>
      <w:r>
        <w:t>repeated</w:t>
      </w:r>
      <w:r>
        <w:rPr>
          <w:spacing w:val="-1"/>
        </w:rPr>
        <w:t xml:space="preserve"> </w:t>
      </w:r>
      <w:r>
        <w:t>customers,</w:t>
      </w:r>
      <w:r>
        <w:rPr>
          <w:spacing w:val="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feedback,</w:t>
      </w:r>
      <w:r>
        <w:rPr>
          <w:spacing w:val="2"/>
        </w:rPr>
        <w:t xml:space="preserve"> </w:t>
      </w:r>
      <w:r>
        <w:t>web application</w:t>
      </w:r>
      <w:r>
        <w:rPr>
          <w:spacing w:val="-1"/>
        </w:rPr>
        <w:t xml:space="preserve"> </w:t>
      </w:r>
      <w:r>
        <w:t>traffic,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 on.</w:t>
      </w:r>
    </w:p>
    <w:p>
      <w:pPr>
        <w:pStyle w:val="6"/>
        <w:rPr>
          <w:sz w:val="26"/>
        </w:rPr>
      </w:pPr>
    </w:p>
    <w:p>
      <w:pPr>
        <w:pStyle w:val="2"/>
        <w:spacing w:before="184"/>
      </w:pP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Hotel</w:t>
      </w:r>
      <w:r>
        <w:rPr>
          <w:spacing w:val="-5"/>
        </w:rPr>
        <w:t xml:space="preserve"> </w:t>
      </w:r>
      <w:r>
        <w:t>Reservation</w:t>
      </w:r>
      <w:r>
        <w:rPr>
          <w:spacing w:val="-2"/>
        </w:rPr>
        <w:t xml:space="preserve"> </w:t>
      </w:r>
      <w:r>
        <w:t>System</w:t>
      </w:r>
    </w:p>
    <w:p>
      <w:pPr>
        <w:pStyle w:val="6"/>
        <w:spacing w:before="239"/>
        <w:ind w:left="216"/>
      </w:pPr>
      <w:r>
        <w:t>The</w:t>
      </w:r>
      <w:r>
        <w:rPr>
          <w:spacing w:val="-3"/>
        </w:rPr>
        <w:t xml:space="preserve"> </w:t>
      </w:r>
      <w:r>
        <w:fldChar w:fldCharType="begin"/>
      </w:r>
      <w:r>
        <w:instrText xml:space="preserve"> HYPERLINK "https://t4tutorials.com/which-of-the-following-is-a-functional-requirement/" \h </w:instrText>
      </w:r>
      <w:r>
        <w:fldChar w:fldCharType="separate"/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rPr>
          <w:spacing w:val="1"/>
        </w:rPr>
        <w:fldChar w:fldCharType="end"/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are:</w:t>
      </w:r>
    </w:p>
    <w:p>
      <w:pPr>
        <w:pStyle w:val="6"/>
        <w:spacing w:before="9"/>
        <w:rPr>
          <w:sz w:val="20"/>
        </w:rPr>
      </w:pPr>
    </w:p>
    <w:p>
      <w:pPr>
        <w:pStyle w:val="9"/>
        <w:numPr>
          <w:ilvl w:val="0"/>
          <w:numId w:val="11"/>
        </w:numPr>
        <w:tabs>
          <w:tab w:val="left" w:pos="576"/>
          <w:tab w:val="left" w:pos="577"/>
        </w:tabs>
        <w:spacing w:before="1" w:after="0" w:line="240" w:lineRule="auto"/>
        <w:ind w:left="57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Register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</w:p>
    <w:p>
      <w:pPr>
        <w:pStyle w:val="9"/>
        <w:numPr>
          <w:ilvl w:val="0"/>
          <w:numId w:val="11"/>
        </w:numPr>
        <w:tabs>
          <w:tab w:val="left" w:pos="576"/>
          <w:tab w:val="left" w:pos="577"/>
        </w:tabs>
        <w:spacing w:before="0" w:after="0" w:line="240" w:lineRule="auto"/>
        <w:ind w:left="57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rooms</w:t>
      </w:r>
    </w:p>
    <w:p>
      <w:pPr>
        <w:pStyle w:val="9"/>
        <w:numPr>
          <w:ilvl w:val="0"/>
          <w:numId w:val="11"/>
        </w:numPr>
        <w:tabs>
          <w:tab w:val="left" w:pos="576"/>
          <w:tab w:val="left" w:pos="577"/>
        </w:tabs>
        <w:spacing w:before="0" w:after="0" w:line="240" w:lineRule="auto"/>
        <w:ind w:left="57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Cancel</w:t>
      </w:r>
      <w:r>
        <w:rPr>
          <w:spacing w:val="-2"/>
          <w:sz w:val="24"/>
        </w:rPr>
        <w:t xml:space="preserve"> </w:t>
      </w:r>
      <w:r>
        <w:rPr>
          <w:sz w:val="24"/>
        </w:rPr>
        <w:t>booked</w:t>
      </w:r>
      <w:r>
        <w:rPr>
          <w:spacing w:val="-2"/>
          <w:sz w:val="24"/>
        </w:rPr>
        <w:t xml:space="preserve"> </w:t>
      </w:r>
      <w:r>
        <w:rPr>
          <w:sz w:val="24"/>
        </w:rPr>
        <w:t>rooms</w:t>
      </w:r>
    </w:p>
    <w:p>
      <w:pPr>
        <w:pStyle w:val="9"/>
        <w:numPr>
          <w:ilvl w:val="0"/>
          <w:numId w:val="11"/>
        </w:numPr>
        <w:tabs>
          <w:tab w:val="left" w:pos="576"/>
          <w:tab w:val="left" w:pos="577"/>
        </w:tabs>
        <w:spacing w:before="0" w:after="0" w:line="240" w:lineRule="auto"/>
        <w:ind w:left="57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Confirm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</w:p>
    <w:p>
      <w:pPr>
        <w:pStyle w:val="6"/>
        <w:spacing w:before="11"/>
        <w:rPr>
          <w:sz w:val="20"/>
        </w:rPr>
      </w:pPr>
    </w:p>
    <w:p>
      <w:pPr>
        <w:pStyle w:val="2"/>
      </w:pP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Hotel</w:t>
      </w:r>
      <w:r>
        <w:rPr>
          <w:spacing w:val="-4"/>
        </w:rPr>
        <w:t xml:space="preserve"> </w:t>
      </w:r>
      <w:r>
        <w:t>Reservation</w:t>
      </w:r>
      <w:r>
        <w:rPr>
          <w:spacing w:val="-3"/>
        </w:rPr>
        <w:t xml:space="preserve"> </w:t>
      </w:r>
      <w:r>
        <w:t>System</w:t>
      </w:r>
    </w:p>
    <w:p>
      <w:pPr>
        <w:pStyle w:val="6"/>
        <w:spacing w:before="238"/>
        <w:ind w:left="216" w:right="825"/>
      </w:pPr>
      <w:r>
        <w:t>In this system, the authentication of the manager is an important factor. In this system, manager</w:t>
      </w:r>
      <w:r>
        <w:rPr>
          <w:spacing w:val="1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 login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by user</w:t>
      </w:r>
      <w:r>
        <w:rPr>
          <w:spacing w:val="-1"/>
        </w:rPr>
        <w:t xml:space="preserve"> </w:t>
      </w:r>
      <w:r>
        <w:t>type. The</w:t>
      </w:r>
      <w:r>
        <w:rPr>
          <w:spacing w:val="-5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has a</w:t>
      </w:r>
      <w:r>
        <w:rPr>
          <w:spacing w:val="-2"/>
        </w:rPr>
        <w:t xml:space="preserve"> </w:t>
      </w:r>
      <w:r>
        <w:t>consistent interface</w:t>
      </w:r>
      <w:r>
        <w:rPr>
          <w:spacing w:val="-1"/>
        </w:rPr>
        <w:t xml:space="preserve"> </w:t>
      </w:r>
      <w:r>
        <w:t>so that the</w:t>
      </w:r>
      <w:r>
        <w:rPr>
          <w:spacing w:val="-1"/>
        </w:rPr>
        <w:t xml:space="preserve"> </w:t>
      </w:r>
      <w:r>
        <w:t>system is easy to use.</w:t>
      </w:r>
    </w:p>
    <w:p>
      <w:pPr>
        <w:spacing w:after="0"/>
        <w:sectPr>
          <w:pgSz w:w="12240" w:h="15840"/>
          <w:pgMar w:top="1340" w:right="840" w:bottom="1020" w:left="1080" w:header="0" w:footer="839" w:gutter="0"/>
          <w:cols w:space="720" w:num="1"/>
        </w:sectPr>
      </w:pPr>
    </w:p>
    <w:p>
      <w:pPr>
        <w:pStyle w:val="2"/>
        <w:tabs>
          <w:tab w:val="left" w:pos="576"/>
        </w:tabs>
        <w:spacing w:before="60"/>
      </w:pPr>
      <w:r>
        <w:t>3</w:t>
      </w:r>
      <w:r>
        <w:tab/>
      </w:r>
      <w:r>
        <w:t>Other</w:t>
      </w:r>
      <w:r>
        <w:rPr>
          <w:spacing w:val="-11"/>
        </w:rPr>
        <w:t xml:space="preserve"> </w:t>
      </w:r>
      <w:r>
        <w:t>Nonfunctional</w:t>
      </w:r>
      <w:r>
        <w:rPr>
          <w:spacing w:val="-3"/>
        </w:rPr>
        <w:t xml:space="preserve"> </w:t>
      </w:r>
      <w:r>
        <w:t>Requirements</w:t>
      </w:r>
    </w:p>
    <w:p>
      <w:pPr>
        <w:pStyle w:val="6"/>
        <w:spacing w:before="5"/>
        <w:rPr>
          <w:b/>
        </w:rPr>
      </w:pPr>
    </w:p>
    <w:p>
      <w:pPr>
        <w:pStyle w:val="9"/>
        <w:numPr>
          <w:ilvl w:val="0"/>
          <w:numId w:val="12"/>
        </w:numPr>
        <w:tabs>
          <w:tab w:val="left" w:pos="1297"/>
        </w:tabs>
        <w:spacing w:before="0" w:after="0" w:line="240" w:lineRule="auto"/>
        <w:ind w:left="1296" w:right="0" w:hanging="361"/>
        <w:jc w:val="left"/>
        <w:rPr>
          <w:b/>
          <w:sz w:val="28"/>
        </w:rPr>
      </w:pPr>
      <w:r>
        <w:rPr>
          <w:b/>
          <w:sz w:val="28"/>
        </w:rPr>
        <w:t>Performance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Requirements</w:t>
      </w:r>
    </w:p>
    <w:p>
      <w:pPr>
        <w:pStyle w:val="9"/>
        <w:numPr>
          <w:ilvl w:val="0"/>
          <w:numId w:val="13"/>
        </w:numPr>
        <w:tabs>
          <w:tab w:val="left" w:pos="757"/>
        </w:tabs>
        <w:spacing w:before="248" w:after="0" w:line="258" w:lineRule="exact"/>
        <w:ind w:left="756" w:right="0" w:hanging="361"/>
        <w:jc w:val="left"/>
        <w:rPr>
          <w:sz w:val="24"/>
        </w:rPr>
      </w:pP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done immediately.</w:t>
      </w:r>
    </w:p>
    <w:p>
      <w:pPr>
        <w:pStyle w:val="9"/>
        <w:numPr>
          <w:ilvl w:val="0"/>
          <w:numId w:val="13"/>
        </w:numPr>
        <w:tabs>
          <w:tab w:val="left" w:pos="757"/>
        </w:tabs>
        <w:spacing w:before="0" w:after="0" w:line="258" w:lineRule="exact"/>
        <w:ind w:left="756" w:right="0" w:hanging="361"/>
        <w:jc w:val="left"/>
        <w:rPr>
          <w:sz w:val="24"/>
        </w:rPr>
      </w:pPr>
      <w:r>
        <w:rPr>
          <w:sz w:val="24"/>
        </w:rPr>
        <w:t>Response</w:t>
      </w:r>
      <w:r>
        <w:rPr>
          <w:spacing w:val="-1"/>
          <w:sz w:val="24"/>
        </w:rPr>
        <w:t xml:space="preserve"> </w:t>
      </w:r>
      <w:r>
        <w:rPr>
          <w:sz w:val="24"/>
        </w:rPr>
        <w:t>to customer inquiry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within ten</w:t>
      </w:r>
      <w:r>
        <w:rPr>
          <w:spacing w:val="-1"/>
          <w:sz w:val="24"/>
        </w:rPr>
        <w:t xml:space="preserve"> </w:t>
      </w:r>
      <w:r>
        <w:rPr>
          <w:sz w:val="24"/>
        </w:rPr>
        <w:t>minutes.</w:t>
      </w:r>
    </w:p>
    <w:p>
      <w:pPr>
        <w:pStyle w:val="6"/>
        <w:spacing w:before="1"/>
      </w:pPr>
    </w:p>
    <w:p>
      <w:pPr>
        <w:pStyle w:val="2"/>
        <w:numPr>
          <w:ilvl w:val="0"/>
          <w:numId w:val="12"/>
        </w:numPr>
        <w:tabs>
          <w:tab w:val="left" w:pos="1297"/>
        </w:tabs>
        <w:spacing w:before="0" w:after="0" w:line="240" w:lineRule="auto"/>
        <w:ind w:left="1296" w:right="0" w:hanging="361"/>
        <w:jc w:val="left"/>
      </w:pPr>
      <w:r>
        <w:t>Safety</w:t>
      </w:r>
      <w:r>
        <w:rPr>
          <w:spacing w:val="-5"/>
        </w:rPr>
        <w:t xml:space="preserve"> </w:t>
      </w:r>
      <w:r>
        <w:t>Requirements</w:t>
      </w:r>
    </w:p>
    <w:p>
      <w:pPr>
        <w:pStyle w:val="6"/>
        <w:spacing w:before="246"/>
        <w:ind w:left="720"/>
      </w:pPr>
      <w:r>
        <w:t>Under</w:t>
      </w:r>
      <w:r>
        <w:rPr>
          <w:spacing w:val="-1"/>
        </w:rPr>
        <w:t xml:space="preserve"> </w:t>
      </w:r>
      <w:r>
        <w:t>failure,</w:t>
      </w:r>
      <w:r>
        <w:rPr>
          <w:spacing w:val="-1"/>
        </w:rPr>
        <w:t xml:space="preserve"> </w:t>
      </w:r>
      <w:r>
        <w:t>system 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 to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back at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operation under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hour.</w:t>
      </w:r>
    </w:p>
    <w:p>
      <w:pPr>
        <w:pStyle w:val="6"/>
        <w:spacing w:before="1"/>
      </w:pPr>
    </w:p>
    <w:p>
      <w:pPr>
        <w:pStyle w:val="2"/>
        <w:numPr>
          <w:ilvl w:val="0"/>
          <w:numId w:val="12"/>
        </w:numPr>
        <w:tabs>
          <w:tab w:val="left" w:pos="1297"/>
        </w:tabs>
        <w:spacing w:before="0" w:after="0" w:line="240" w:lineRule="auto"/>
        <w:ind w:left="1296" w:right="0" w:hanging="361"/>
        <w:jc w:val="left"/>
      </w:pPr>
      <w:r>
        <w:t>Security</w:t>
      </w:r>
      <w:r>
        <w:rPr>
          <w:spacing w:val="-2"/>
        </w:rPr>
        <w:t xml:space="preserve"> </w:t>
      </w:r>
      <w:r>
        <w:t>Requirements</w:t>
      </w:r>
    </w:p>
    <w:p>
      <w:pPr>
        <w:pStyle w:val="6"/>
        <w:spacing w:before="249"/>
        <w:ind w:left="720"/>
      </w:pPr>
      <w:r>
        <w:t>All</w:t>
      </w:r>
      <w:r>
        <w:rPr>
          <w:spacing w:val="-3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communications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data’s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 client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encrypted.</w:t>
      </w:r>
    </w:p>
    <w:p>
      <w:pPr>
        <w:pStyle w:val="6"/>
        <w:spacing w:before="1"/>
      </w:pPr>
    </w:p>
    <w:p>
      <w:pPr>
        <w:pStyle w:val="2"/>
        <w:numPr>
          <w:ilvl w:val="0"/>
          <w:numId w:val="12"/>
        </w:numPr>
        <w:tabs>
          <w:tab w:val="left" w:pos="1297"/>
        </w:tabs>
        <w:spacing w:before="0" w:after="0" w:line="240" w:lineRule="auto"/>
        <w:ind w:left="1296" w:right="0" w:hanging="361"/>
        <w:jc w:val="left"/>
      </w:pPr>
      <w:r>
        <w:t>Software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Attributes</w:t>
      </w:r>
    </w:p>
    <w:p>
      <w:pPr>
        <w:pStyle w:val="6"/>
        <w:spacing w:before="10"/>
        <w:rPr>
          <w:b/>
          <w:sz w:val="23"/>
        </w:rPr>
      </w:pPr>
    </w:p>
    <w:p>
      <w:pPr>
        <w:pStyle w:val="9"/>
        <w:numPr>
          <w:ilvl w:val="1"/>
          <w:numId w:val="13"/>
        </w:numPr>
        <w:tabs>
          <w:tab w:val="left" w:pos="925"/>
        </w:tabs>
        <w:spacing w:before="0" w:after="0" w:line="208" w:lineRule="auto"/>
        <w:ind w:left="720" w:right="788" w:firstLine="0"/>
        <w:jc w:val="left"/>
        <w:rPr>
          <w:sz w:val="24"/>
        </w:rPr>
      </w:pPr>
      <w:r>
        <w:rPr>
          <w:sz w:val="24"/>
        </w:rPr>
        <w:t>Flexibility: System should be built flexible enough to add new features and integrate with</w:t>
      </w:r>
      <w:r>
        <w:rPr>
          <w:spacing w:val="-57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system API’s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booking.com</w:t>
      </w:r>
      <w:r>
        <w:rPr>
          <w:spacing w:val="2"/>
          <w:sz w:val="24"/>
        </w:rPr>
        <w:t xml:space="preserve"> </w:t>
      </w:r>
      <w:r>
        <w:rPr>
          <w:sz w:val="24"/>
        </w:rPr>
        <w:t>or expedia.com in</w:t>
      </w:r>
      <w:r>
        <w:rPr>
          <w:spacing w:val="-1"/>
          <w:sz w:val="24"/>
        </w:rPr>
        <w:t xml:space="preserve"> </w:t>
      </w:r>
      <w:r>
        <w:rPr>
          <w:sz w:val="24"/>
        </w:rPr>
        <w:t>future.</w:t>
      </w:r>
    </w:p>
    <w:p>
      <w:pPr>
        <w:pStyle w:val="6"/>
        <w:spacing w:before="10"/>
        <w:rPr>
          <w:sz w:val="20"/>
        </w:rPr>
      </w:pPr>
    </w:p>
    <w:p>
      <w:pPr>
        <w:pStyle w:val="9"/>
        <w:numPr>
          <w:ilvl w:val="1"/>
          <w:numId w:val="13"/>
        </w:numPr>
        <w:tabs>
          <w:tab w:val="left" w:pos="927"/>
        </w:tabs>
        <w:spacing w:before="0" w:after="0" w:line="208" w:lineRule="auto"/>
        <w:ind w:left="720" w:right="1757" w:firstLine="0"/>
        <w:jc w:val="left"/>
        <w:rPr>
          <w:sz w:val="24"/>
        </w:rPr>
      </w:pPr>
      <w:r>
        <w:rPr>
          <w:sz w:val="24"/>
        </w:rPr>
        <w:t>Integrity: System should secure customer’s details to avoid data losses and data</w:t>
      </w:r>
      <w:r>
        <w:rPr>
          <w:spacing w:val="-57"/>
          <w:sz w:val="24"/>
        </w:rPr>
        <w:t xml:space="preserve"> </w:t>
      </w:r>
      <w:r>
        <w:rPr>
          <w:sz w:val="24"/>
        </w:rPr>
        <w:t>manipulation</w:t>
      </w:r>
    </w:p>
    <w:p>
      <w:pPr>
        <w:pStyle w:val="9"/>
        <w:numPr>
          <w:ilvl w:val="1"/>
          <w:numId w:val="13"/>
        </w:numPr>
        <w:tabs>
          <w:tab w:val="left" w:pos="925"/>
        </w:tabs>
        <w:spacing w:before="211" w:after="0" w:line="240" w:lineRule="auto"/>
        <w:ind w:left="924" w:right="0" w:hanging="205"/>
        <w:jc w:val="left"/>
        <w:rPr>
          <w:sz w:val="24"/>
        </w:rPr>
      </w:pPr>
      <w:r>
        <w:rPr>
          <w:sz w:val="24"/>
        </w:rPr>
        <w:t>Usability: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easily accessible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</w:p>
    <w:p>
      <w:pPr>
        <w:pStyle w:val="9"/>
        <w:numPr>
          <w:ilvl w:val="1"/>
          <w:numId w:val="13"/>
        </w:numPr>
        <w:tabs>
          <w:tab w:val="left" w:pos="925"/>
        </w:tabs>
        <w:spacing w:before="204" w:after="0" w:line="240" w:lineRule="auto"/>
        <w:ind w:left="924" w:right="0" w:hanging="205"/>
        <w:jc w:val="left"/>
        <w:rPr>
          <w:sz w:val="24"/>
        </w:rPr>
      </w:pPr>
      <w:r>
        <w:rPr>
          <w:sz w:val="24"/>
        </w:rPr>
        <w:t>Maintainability: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 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easily 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point of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future</w:t>
      </w:r>
    </w:p>
    <w:p>
      <w:pPr>
        <w:pStyle w:val="9"/>
        <w:numPr>
          <w:ilvl w:val="1"/>
          <w:numId w:val="13"/>
        </w:numPr>
        <w:tabs>
          <w:tab w:val="left" w:pos="925"/>
        </w:tabs>
        <w:spacing w:before="233" w:after="0" w:line="208" w:lineRule="auto"/>
        <w:ind w:left="720" w:right="1122" w:firstLine="0"/>
        <w:jc w:val="left"/>
        <w:rPr>
          <w:sz w:val="24"/>
        </w:rPr>
      </w:pPr>
      <w:r>
        <w:rPr>
          <w:sz w:val="24"/>
        </w:rPr>
        <w:t>Testability: System shall be able to test and confirm all the specifications according to</w:t>
      </w:r>
      <w:r>
        <w:rPr>
          <w:spacing w:val="-58"/>
          <w:sz w:val="24"/>
        </w:rPr>
        <w:t xml:space="preserve"> </w:t>
      </w:r>
      <w:r>
        <w:rPr>
          <w:sz w:val="24"/>
        </w:rPr>
        <w:t>client’s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requirements.</w:t>
      </w:r>
    </w:p>
    <w:p>
      <w:pPr>
        <w:pStyle w:val="6"/>
        <w:spacing w:before="8"/>
      </w:pPr>
    </w:p>
    <w:p>
      <w:pPr>
        <w:pStyle w:val="2"/>
        <w:numPr>
          <w:ilvl w:val="0"/>
          <w:numId w:val="12"/>
        </w:numPr>
        <w:tabs>
          <w:tab w:val="left" w:pos="1297"/>
        </w:tabs>
        <w:spacing w:before="0" w:after="0" w:line="240" w:lineRule="auto"/>
        <w:ind w:left="1296" w:right="0" w:hanging="361"/>
        <w:jc w:val="left"/>
      </w:pPr>
      <w:r>
        <w:t>Business</w:t>
      </w:r>
      <w:r>
        <w:rPr>
          <w:spacing w:val="-5"/>
        </w:rPr>
        <w:t xml:space="preserve"> </w:t>
      </w:r>
      <w:r>
        <w:t>Rules</w:t>
      </w:r>
    </w:p>
    <w:p>
      <w:pPr>
        <w:pStyle w:val="9"/>
        <w:numPr>
          <w:ilvl w:val="1"/>
          <w:numId w:val="13"/>
        </w:numPr>
        <w:tabs>
          <w:tab w:val="left" w:pos="925"/>
        </w:tabs>
        <w:spacing w:before="248" w:after="0" w:line="258" w:lineRule="exact"/>
        <w:ind w:left="924" w:right="0" w:hanging="205"/>
        <w:jc w:val="left"/>
        <w:rPr>
          <w:sz w:val="24"/>
        </w:rPr>
      </w:pPr>
      <w:r>
        <w:rPr>
          <w:sz w:val="24"/>
        </w:rPr>
        <w:t>Room</w:t>
      </w:r>
      <w:r>
        <w:rPr>
          <w:spacing w:val="-1"/>
          <w:sz w:val="24"/>
        </w:rPr>
        <w:t xml:space="preserve"> </w:t>
      </w:r>
      <w:r>
        <w:rPr>
          <w:sz w:val="24"/>
        </w:rPr>
        <w:t>Type: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Room;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2"/>
          <w:sz w:val="24"/>
        </w:rPr>
        <w:t xml:space="preserve"> </w:t>
      </w:r>
      <w:r>
        <w:rPr>
          <w:sz w:val="24"/>
        </w:rPr>
        <w:t>Room.</w:t>
      </w:r>
    </w:p>
    <w:p>
      <w:pPr>
        <w:pStyle w:val="6"/>
        <w:spacing w:before="11" w:line="208" w:lineRule="auto"/>
        <w:ind w:left="720" w:right="692"/>
      </w:pPr>
      <w:r>
        <w:t>1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accommodate</w:t>
      </w:r>
      <w:r>
        <w:rPr>
          <w:spacing w:val="-2"/>
        </w:rPr>
        <w:t xml:space="preserve"> </w:t>
      </w:r>
      <w:r>
        <w:t>either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adult or 1</w:t>
      </w:r>
      <w:r>
        <w:rPr>
          <w:spacing w:val="-1"/>
        </w:rPr>
        <w:t xml:space="preserve"> </w:t>
      </w:r>
      <w:r>
        <w:t>child.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accommodate</w:t>
      </w:r>
      <w:r>
        <w:rPr>
          <w:spacing w:val="-1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adults,</w:t>
      </w:r>
      <w:r>
        <w:rPr>
          <w:spacing w:val="-1"/>
        </w:rPr>
        <w:t xml:space="preserve"> </w:t>
      </w:r>
      <w:r>
        <w:t>2 children or 1</w:t>
      </w:r>
      <w:r>
        <w:rPr>
          <w:spacing w:val="-1"/>
        </w:rPr>
        <w:t xml:space="preserve"> </w:t>
      </w:r>
      <w:r>
        <w:t>adult and 1 child.</w:t>
      </w:r>
    </w:p>
    <w:p>
      <w:pPr>
        <w:pStyle w:val="9"/>
        <w:numPr>
          <w:ilvl w:val="1"/>
          <w:numId w:val="13"/>
        </w:numPr>
        <w:tabs>
          <w:tab w:val="left" w:pos="925"/>
        </w:tabs>
        <w:spacing w:before="211" w:after="0" w:line="240" w:lineRule="auto"/>
        <w:ind w:left="924" w:right="0" w:hanging="205"/>
        <w:jc w:val="left"/>
        <w:rPr>
          <w:sz w:val="24"/>
        </w:rPr>
      </w:pPr>
      <w:r>
        <w:rPr>
          <w:sz w:val="24"/>
        </w:rPr>
        <w:t>GDPR</w:t>
      </w:r>
      <w:r>
        <w:rPr>
          <w:spacing w:val="-2"/>
          <w:sz w:val="24"/>
        </w:rPr>
        <w:t xml:space="preserve"> </w:t>
      </w:r>
      <w:r>
        <w:rPr>
          <w:sz w:val="24"/>
        </w:rPr>
        <w:t>implies</w:t>
      </w:r>
      <w:r>
        <w:rPr>
          <w:spacing w:val="-1"/>
          <w:sz w:val="24"/>
        </w:rPr>
        <w:t xml:space="preserve"> </w:t>
      </w:r>
      <w:r>
        <w:rPr>
          <w:sz w:val="24"/>
        </w:rPr>
        <w:t>deleting</w:t>
      </w:r>
      <w:r>
        <w:rPr>
          <w:spacing w:val="-2"/>
          <w:sz w:val="24"/>
        </w:rPr>
        <w:t xml:space="preserve"> </w:t>
      </w:r>
      <w:r>
        <w:rPr>
          <w:sz w:val="24"/>
        </w:rPr>
        <w:t>Customer’s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24</w:t>
      </w:r>
      <w:r>
        <w:rPr>
          <w:spacing w:val="-1"/>
          <w:sz w:val="24"/>
        </w:rPr>
        <w:t xml:space="preserve"> </w:t>
      </w:r>
      <w:r>
        <w:rPr>
          <w:sz w:val="24"/>
        </w:rPr>
        <w:t>hrs.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checkout.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right="840" w:bottom="1020" w:left="1080" w:header="0" w:footer="839" w:gutter="0"/>
          <w:cols w:space="720" w:num="1"/>
        </w:sectPr>
      </w:pPr>
    </w:p>
    <w:p>
      <w:pPr>
        <w:pStyle w:val="2"/>
        <w:spacing w:before="60"/>
        <w:ind w:right="923"/>
      </w:pPr>
      <w:r>
        <w:t>Experiment 3: To perform the user's view analysis for the suggested system -</w:t>
      </w:r>
      <w:r>
        <w:rPr>
          <w:spacing w:val="-67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 case diagram.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845185</wp:posOffset>
            </wp:positionH>
            <wp:positionV relativeFrom="paragraph">
              <wp:posOffset>1370965</wp:posOffset>
            </wp:positionV>
            <wp:extent cx="83820" cy="54864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1052195</wp:posOffset>
            </wp:positionH>
            <wp:positionV relativeFrom="paragraph">
              <wp:posOffset>214630</wp:posOffset>
            </wp:positionV>
            <wp:extent cx="5993765" cy="26606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892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41"/>
        </w:rPr>
      </w:pPr>
    </w:p>
    <w:p>
      <w:pPr>
        <w:spacing w:before="0"/>
        <w:ind w:left="216" w:right="596" w:firstLine="0"/>
        <w:jc w:val="left"/>
        <w:rPr>
          <w:b/>
          <w:sz w:val="28"/>
        </w:rPr>
      </w:pPr>
      <w:r>
        <w:rPr>
          <w:b/>
          <w:sz w:val="28"/>
        </w:rPr>
        <w:t>Experiment 4: Design function-oriented diagram for the selected system - Draw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E-R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Diagrams.</w:t>
      </w:r>
    </w:p>
    <w:p>
      <w:pPr>
        <w:pStyle w:val="6"/>
        <w:rPr>
          <w:b/>
          <w:sz w:val="20"/>
        </w:rPr>
      </w:pPr>
    </w:p>
    <w:p>
      <w:pPr>
        <w:pStyle w:val="6"/>
        <w:spacing w:before="8"/>
        <w:rPr>
          <w:b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1109345</wp:posOffset>
            </wp:positionH>
            <wp:positionV relativeFrom="paragraph">
              <wp:posOffset>109855</wp:posOffset>
            </wp:positionV>
            <wp:extent cx="5547360" cy="329628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246" cy="3296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2240" w:h="15840"/>
          <w:pgMar w:top="1380" w:right="840" w:bottom="1020" w:left="1080" w:header="0" w:footer="839" w:gutter="0"/>
          <w:cols w:space="720" w:num="1"/>
        </w:sectPr>
      </w:pPr>
    </w:p>
    <w:p>
      <w:pPr>
        <w:pStyle w:val="2"/>
        <w:spacing w:before="60" w:line="321" w:lineRule="exact"/>
        <w:rPr>
          <w:b w:val="0"/>
        </w:rPr>
      </w:pPr>
      <w:r>
        <w:t>Experiment</w:t>
      </w:r>
      <w:r>
        <w:rPr>
          <w:spacing w:val="-4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Design structural view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 system</w:t>
      </w:r>
      <w:r>
        <w:rPr>
          <w:b w:val="0"/>
        </w:rPr>
        <w:t>.</w:t>
      </w:r>
    </w:p>
    <w:p>
      <w:pPr>
        <w:pStyle w:val="3"/>
        <w:numPr>
          <w:ilvl w:val="0"/>
          <w:numId w:val="14"/>
        </w:numPr>
        <w:tabs>
          <w:tab w:val="left" w:pos="423"/>
        </w:tabs>
        <w:spacing w:before="0" w:after="0" w:line="275" w:lineRule="exact"/>
        <w:ind w:left="422" w:right="0" w:hanging="207"/>
        <w:jc w:val="left"/>
      </w:pPr>
      <w:r>
        <w:t>Class</w:t>
      </w:r>
      <w:r>
        <w:rPr>
          <w:spacing w:val="-1"/>
        </w:rPr>
        <w:t xml:space="preserve"> </w:t>
      </w:r>
      <w:r>
        <w:t>Diagram</w:t>
      </w:r>
    </w:p>
    <w:p>
      <w:pPr>
        <w:pStyle w:val="9"/>
        <w:numPr>
          <w:ilvl w:val="0"/>
          <w:numId w:val="14"/>
        </w:numPr>
        <w:tabs>
          <w:tab w:val="left" w:pos="491"/>
        </w:tabs>
        <w:spacing w:before="0" w:after="0" w:line="240" w:lineRule="auto"/>
        <w:ind w:left="490" w:right="0" w:hanging="275"/>
        <w:jc w:val="left"/>
        <w:rPr>
          <w:b/>
          <w:sz w:val="24"/>
        </w:rPr>
      </w:pP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Diagram</w:t>
      </w:r>
    </w:p>
    <w:p>
      <w:pPr>
        <w:pStyle w:val="6"/>
        <w:spacing w:before="5"/>
        <w:rPr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1113790</wp:posOffset>
            </wp:positionH>
            <wp:positionV relativeFrom="paragraph">
              <wp:posOffset>166370</wp:posOffset>
            </wp:positionV>
            <wp:extent cx="5609590" cy="284670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774" cy="2846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6"/>
        </w:rPr>
      </w:pPr>
    </w:p>
    <w:p>
      <w:pPr>
        <w:pStyle w:val="6"/>
        <w:spacing w:before="8"/>
        <w:rPr>
          <w:b/>
          <w:sz w:val="28"/>
        </w:rPr>
      </w:pPr>
    </w:p>
    <w:p>
      <w:pPr>
        <w:pStyle w:val="2"/>
      </w:pPr>
      <w:r>
        <w:t>Experiment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behavioral view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-</w:t>
      </w:r>
    </w:p>
    <w:p>
      <w:pPr>
        <w:spacing w:before="0"/>
        <w:ind w:left="216" w:right="0" w:firstLine="0"/>
        <w:jc w:val="left"/>
        <w:rPr>
          <w:b/>
          <w:sz w:val="28"/>
        </w:rPr>
      </w:pPr>
      <w:r>
        <w:rPr>
          <w:b/>
          <w:sz w:val="28"/>
        </w:rPr>
        <w:t>Interaction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Diagrams</w:t>
      </w:r>
    </w:p>
    <w:p>
      <w:pPr>
        <w:pStyle w:val="3"/>
        <w:numPr>
          <w:ilvl w:val="0"/>
          <w:numId w:val="15"/>
        </w:numPr>
        <w:tabs>
          <w:tab w:val="left" w:pos="424"/>
        </w:tabs>
        <w:spacing w:before="239" w:after="0" w:line="240" w:lineRule="auto"/>
        <w:ind w:left="423" w:right="0" w:hanging="208"/>
        <w:jc w:val="left"/>
      </w:pPr>
      <w:r>
        <w:t>Sequence</w:t>
      </w:r>
      <w:r>
        <w:rPr>
          <w:spacing w:val="-3"/>
        </w:rPr>
        <w:t xml:space="preserve"> </w:t>
      </w:r>
      <w:r>
        <w:t>Diagrams</w:t>
      </w:r>
    </w:p>
    <w:p>
      <w:pPr>
        <w:pStyle w:val="6"/>
        <w:spacing w:before="8"/>
        <w:rPr>
          <w:b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1621790</wp:posOffset>
            </wp:positionH>
            <wp:positionV relativeFrom="paragraph">
              <wp:posOffset>205105</wp:posOffset>
            </wp:positionV>
            <wp:extent cx="4432935" cy="309816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819" cy="3098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2240" w:h="15840"/>
          <w:pgMar w:top="1380" w:right="840" w:bottom="1020" w:left="1080" w:header="0" w:footer="839" w:gutter="0"/>
          <w:cols w:space="720" w:num="1"/>
        </w:sectPr>
      </w:pPr>
    </w:p>
    <w:p>
      <w:pPr>
        <w:pStyle w:val="9"/>
        <w:numPr>
          <w:ilvl w:val="0"/>
          <w:numId w:val="15"/>
        </w:numPr>
        <w:tabs>
          <w:tab w:val="left" w:pos="432"/>
        </w:tabs>
        <w:spacing w:before="79" w:after="0" w:line="240" w:lineRule="auto"/>
        <w:ind w:left="431" w:right="0" w:hanging="216"/>
        <w:jc w:val="left"/>
        <w:rPr>
          <w:b/>
          <w:sz w:val="24"/>
        </w:rPr>
      </w:pPr>
      <w:r>
        <w:rPr>
          <w:b/>
          <w:sz w:val="24"/>
        </w:rPr>
        <w:t>Collaboration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</w:t>
      </w:r>
    </w:p>
    <w:p>
      <w:pPr>
        <w:pStyle w:val="6"/>
        <w:rPr>
          <w:b/>
          <w:sz w:val="20"/>
        </w:rPr>
      </w:pPr>
    </w:p>
    <w:p>
      <w:pPr>
        <w:pStyle w:val="6"/>
        <w:spacing w:before="11"/>
        <w:rPr>
          <w:b/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1397000</wp:posOffset>
            </wp:positionH>
            <wp:positionV relativeFrom="paragraph">
              <wp:posOffset>155575</wp:posOffset>
            </wp:positionV>
            <wp:extent cx="4806950" cy="20383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73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2"/>
        <w:spacing w:before="265" w:line="321" w:lineRule="exact"/>
      </w:pPr>
      <w:r>
        <w:t>Experiment</w:t>
      </w:r>
      <w:r>
        <w:rPr>
          <w:spacing w:val="-4"/>
        </w:rPr>
        <w:t xml:space="preserve"> </w:t>
      </w:r>
      <w:r>
        <w:t>7:</w:t>
      </w:r>
      <w:r>
        <w:rPr>
          <w:spacing w:val="-14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behavioral view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system.</w:t>
      </w:r>
    </w:p>
    <w:p>
      <w:pPr>
        <w:pStyle w:val="3"/>
        <w:numPr>
          <w:ilvl w:val="0"/>
          <w:numId w:val="16"/>
        </w:numPr>
        <w:tabs>
          <w:tab w:val="left" w:pos="484"/>
        </w:tabs>
        <w:spacing w:before="0" w:after="0" w:line="275" w:lineRule="exact"/>
        <w:ind w:left="483" w:right="0" w:hanging="208"/>
        <w:jc w:val="left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3033395</wp:posOffset>
            </wp:positionH>
            <wp:positionV relativeFrom="paragraph">
              <wp:posOffset>231140</wp:posOffset>
            </wp:positionV>
            <wp:extent cx="1772920" cy="460311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007" cy="460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State–Chart</w:t>
      </w:r>
      <w:r>
        <w:rPr>
          <w:spacing w:val="-2"/>
        </w:rPr>
        <w:t xml:space="preserve"> </w:t>
      </w:r>
      <w:r>
        <w:t>Diagrams</w:t>
      </w:r>
    </w:p>
    <w:p>
      <w:pPr>
        <w:spacing w:after="0" w:line="275" w:lineRule="exact"/>
        <w:jc w:val="left"/>
        <w:sectPr>
          <w:pgSz w:w="12240" w:h="15840"/>
          <w:pgMar w:top="1360" w:right="840" w:bottom="1020" w:left="1080" w:header="0" w:footer="839" w:gutter="0"/>
          <w:cols w:space="720" w:num="1"/>
        </w:sectPr>
      </w:pPr>
    </w:p>
    <w:p>
      <w:pPr>
        <w:pStyle w:val="9"/>
        <w:numPr>
          <w:ilvl w:val="0"/>
          <w:numId w:val="16"/>
        </w:numPr>
        <w:tabs>
          <w:tab w:val="left" w:pos="491"/>
        </w:tabs>
        <w:spacing w:before="79" w:after="0" w:line="240" w:lineRule="auto"/>
        <w:ind w:left="490" w:right="0" w:hanging="275"/>
        <w:jc w:val="left"/>
        <w:rPr>
          <w:b/>
          <w:sz w:val="24"/>
        </w:rPr>
      </w:pPr>
      <w:r>
        <w:rPr>
          <w:b/>
          <w:sz w:val="24"/>
        </w:rPr>
        <w:t>Activity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Diagrams</w:t>
      </w:r>
    </w:p>
    <w:p>
      <w:pPr>
        <w:pStyle w:val="6"/>
        <w:spacing w:before="10"/>
        <w:rPr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2687955</wp:posOffset>
            </wp:positionH>
            <wp:positionV relativeFrom="paragraph">
              <wp:posOffset>169545</wp:posOffset>
            </wp:positionV>
            <wp:extent cx="2406015" cy="474091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922" cy="474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36"/>
        </w:rPr>
      </w:pPr>
    </w:p>
    <w:p>
      <w:pPr>
        <w:pStyle w:val="2"/>
        <w:ind w:right="673"/>
      </w:pPr>
      <w:r>
        <w:t>Experiment</w:t>
      </w:r>
      <w:r>
        <w:rPr>
          <w:spacing w:val="-5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DFD</w:t>
      </w:r>
      <w:r>
        <w:rPr>
          <w:spacing w:val="-1"/>
        </w:rPr>
        <w:t xml:space="preserve"> </w:t>
      </w:r>
      <w:r>
        <w:t>model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</w:t>
      </w:r>
      <w:r>
        <w:rPr>
          <w:spacing w:val="-67"/>
        </w:rPr>
        <w:t xml:space="preserve"> </w:t>
      </w:r>
      <w:r>
        <w:t>system.</w:t>
      </w:r>
    </w:p>
    <w:p>
      <w:pPr>
        <w:spacing w:before="239"/>
        <w:ind w:left="216" w:right="0" w:firstLine="0"/>
        <w:jc w:val="left"/>
        <w:rPr>
          <w:b/>
          <w:sz w:val="28"/>
        </w:rPr>
      </w:pPr>
      <w:r>
        <w:rPr>
          <w:b/>
          <w:sz w:val="28"/>
        </w:rPr>
        <w:t>Level 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DFD:</w:t>
      </w:r>
    </w:p>
    <w:p>
      <w:pPr>
        <w:pStyle w:val="6"/>
        <w:spacing w:before="2"/>
        <w:rPr>
          <w:b/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1983740</wp:posOffset>
            </wp:positionH>
            <wp:positionV relativeFrom="paragraph">
              <wp:posOffset>238125</wp:posOffset>
            </wp:positionV>
            <wp:extent cx="3758565" cy="152908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876" cy="152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2240" w:h="15840"/>
          <w:pgMar w:top="1360" w:right="840" w:bottom="1020" w:left="1080" w:header="0" w:footer="839" w:gutter="0"/>
          <w:cols w:space="720" w:num="1"/>
        </w:sectPr>
      </w:pPr>
    </w:p>
    <w:p>
      <w:pPr>
        <w:pStyle w:val="2"/>
        <w:spacing w:before="60"/>
      </w:pPr>
      <w:r>
        <w:t>Level 1</w:t>
      </w:r>
      <w:r>
        <w:rPr>
          <w:spacing w:val="-4"/>
        </w:rPr>
        <w:t xml:space="preserve"> </w:t>
      </w:r>
      <w:r>
        <w:t>DFD:</w:t>
      </w:r>
    </w:p>
    <w:p>
      <w:pPr>
        <w:pStyle w:val="6"/>
        <w:spacing w:before="9"/>
        <w:rPr>
          <w:b/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973455</wp:posOffset>
            </wp:positionH>
            <wp:positionV relativeFrom="paragraph">
              <wp:posOffset>227330</wp:posOffset>
            </wp:positionV>
            <wp:extent cx="6020435" cy="28194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497" cy="281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b/>
          <w:sz w:val="30"/>
        </w:rPr>
      </w:pPr>
    </w:p>
    <w:p>
      <w:pPr>
        <w:pStyle w:val="6"/>
        <w:rPr>
          <w:b/>
          <w:sz w:val="30"/>
        </w:rPr>
      </w:pPr>
    </w:p>
    <w:p>
      <w:pPr>
        <w:spacing w:before="197"/>
        <w:ind w:left="216" w:right="0" w:firstLine="0"/>
        <w:jc w:val="left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9: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Implementation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details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Selected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system.</w:t>
      </w:r>
    </w:p>
    <w:p>
      <w:pPr>
        <w:pStyle w:val="3"/>
        <w:numPr>
          <w:ilvl w:val="0"/>
          <w:numId w:val="17"/>
        </w:numPr>
        <w:tabs>
          <w:tab w:val="left" w:pos="484"/>
        </w:tabs>
        <w:spacing w:before="239" w:after="0" w:line="240" w:lineRule="auto"/>
        <w:ind w:left="483" w:right="0" w:hanging="208"/>
        <w:jc w:val="both"/>
      </w:pPr>
      <w:r>
        <w:t>Implementation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(Single</w:t>
      </w:r>
      <w:r>
        <w:rPr>
          <w:spacing w:val="-1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Multiuser,</w:t>
      </w:r>
      <w:r>
        <w:rPr>
          <w:spacing w:val="-1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vs</w:t>
      </w:r>
      <w:r>
        <w:rPr>
          <w:spacing w:val="-1"/>
        </w:rPr>
        <w:t xml:space="preserve"> </w:t>
      </w:r>
      <w:r>
        <w:t>non-GUI)</w:t>
      </w:r>
    </w:p>
    <w:p>
      <w:pPr>
        <w:pStyle w:val="6"/>
        <w:ind w:left="216" w:right="1540" w:firstLine="719"/>
        <w:rPr>
          <w:b/>
        </w:rPr>
      </w:pPr>
      <w:r>
        <w:t>There is a multi-user system for hotel reservation systems. It is a web-based hotel</w:t>
      </w:r>
      <w:r>
        <w:rPr>
          <w:spacing w:val="-57"/>
        </w:rPr>
        <w:t xml:space="preserve"> </w:t>
      </w:r>
      <w:r>
        <w:t>reservation</w:t>
      </w:r>
      <w:r>
        <w:rPr>
          <w:spacing w:val="-1"/>
        </w:rPr>
        <w:t xml:space="preserve"> </w:t>
      </w:r>
      <w:r>
        <w:t>solution</w:t>
      </w:r>
      <w:r>
        <w:rPr>
          <w:b/>
        </w:rPr>
        <w:t>.</w:t>
      </w:r>
    </w:p>
    <w:p>
      <w:pPr>
        <w:pStyle w:val="6"/>
        <w:spacing w:before="10"/>
        <w:rPr>
          <w:b/>
          <w:sz w:val="20"/>
        </w:rPr>
      </w:pPr>
    </w:p>
    <w:p>
      <w:pPr>
        <w:pStyle w:val="3"/>
        <w:numPr>
          <w:ilvl w:val="0"/>
          <w:numId w:val="17"/>
        </w:numPr>
        <w:tabs>
          <w:tab w:val="left" w:pos="551"/>
        </w:tabs>
        <w:spacing w:before="0" w:after="0" w:line="276" w:lineRule="exact"/>
        <w:ind w:left="550" w:right="0" w:hanging="275"/>
        <w:jc w:val="left"/>
      </w:pPr>
      <w:r>
        <w:t>Program/Modules</w:t>
      </w:r>
      <w:r>
        <w:rPr>
          <w:spacing w:val="-4"/>
        </w:rPr>
        <w:t xml:space="preserve"> </w:t>
      </w:r>
      <w:r>
        <w:t>Specification</w:t>
      </w:r>
    </w:p>
    <w:p>
      <w:pPr>
        <w:pStyle w:val="9"/>
        <w:numPr>
          <w:ilvl w:val="1"/>
          <w:numId w:val="17"/>
        </w:numPr>
        <w:tabs>
          <w:tab w:val="left" w:pos="1387"/>
          <w:tab w:val="left" w:pos="1388"/>
        </w:tabs>
        <w:spacing w:before="0" w:after="0" w:line="293" w:lineRule="exact"/>
        <w:ind w:left="1387" w:right="0" w:hanging="361"/>
        <w:jc w:val="left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Authentication</w:t>
      </w:r>
    </w:p>
    <w:p>
      <w:pPr>
        <w:pStyle w:val="9"/>
        <w:numPr>
          <w:ilvl w:val="1"/>
          <w:numId w:val="17"/>
        </w:numPr>
        <w:tabs>
          <w:tab w:val="left" w:pos="1387"/>
          <w:tab w:val="left" w:pos="1388"/>
        </w:tabs>
        <w:spacing w:before="0" w:after="0" w:line="293" w:lineRule="exact"/>
        <w:ind w:left="1387" w:right="0" w:hanging="361"/>
        <w:jc w:val="left"/>
        <w:rPr>
          <w:sz w:val="24"/>
        </w:rPr>
      </w:pPr>
      <w:r>
        <w:rPr>
          <w:sz w:val="24"/>
        </w:rPr>
        <w:t>Room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</w:p>
    <w:p>
      <w:pPr>
        <w:pStyle w:val="9"/>
        <w:numPr>
          <w:ilvl w:val="1"/>
          <w:numId w:val="17"/>
        </w:numPr>
        <w:tabs>
          <w:tab w:val="left" w:pos="1387"/>
          <w:tab w:val="left" w:pos="1388"/>
        </w:tabs>
        <w:spacing w:before="0" w:after="0" w:line="293" w:lineRule="exact"/>
        <w:ind w:left="1387" w:right="0" w:hanging="361"/>
        <w:jc w:val="left"/>
        <w:rPr>
          <w:sz w:val="24"/>
        </w:rPr>
      </w:pPr>
      <w:r>
        <w:rPr>
          <w:sz w:val="24"/>
        </w:rPr>
        <w:t>Integrated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Verification</w:t>
      </w:r>
    </w:p>
    <w:p>
      <w:pPr>
        <w:pStyle w:val="3"/>
        <w:numPr>
          <w:ilvl w:val="0"/>
          <w:numId w:val="17"/>
        </w:numPr>
        <w:tabs>
          <w:tab w:val="left" w:pos="558"/>
        </w:tabs>
        <w:spacing w:before="239" w:after="0" w:line="240" w:lineRule="auto"/>
        <w:ind w:left="557" w:right="0" w:hanging="342"/>
        <w:jc w:val="both"/>
      </w:pPr>
      <w:r>
        <w:t>Security</w:t>
      </w:r>
      <w:r>
        <w:rPr>
          <w:spacing w:val="-4"/>
        </w:rPr>
        <w:t xml:space="preserve"> </w:t>
      </w:r>
      <w:r>
        <w:t>Features</w:t>
      </w:r>
    </w:p>
    <w:p>
      <w:pPr>
        <w:pStyle w:val="6"/>
        <w:ind w:left="216" w:right="455" w:firstLine="719"/>
        <w:jc w:val="both"/>
      </w:pPr>
      <w:r>
        <w:t>Access to the various subsystems is protected by a user login screen that requires an email</w:t>
      </w:r>
      <w:r>
        <w:rPr>
          <w:spacing w:val="1"/>
        </w:rPr>
        <w:t xml:space="preserve"> </w:t>
      </w:r>
      <w:r>
        <w:t>address and password. Your data is stored in Google Firebase with a high level of protection. To</w:t>
      </w:r>
      <w:r>
        <w:rPr>
          <w:spacing w:val="1"/>
        </w:rPr>
        <w:t xml:space="preserve"> </w:t>
      </w:r>
      <w:r>
        <w:t>protect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privacy, passwords are</w:t>
      </w:r>
      <w:r>
        <w:rPr>
          <w:spacing w:val="-1"/>
        </w:rPr>
        <w:t xml:space="preserve"> </w:t>
      </w:r>
      <w:r>
        <w:t>encrypted with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key.</w:t>
      </w:r>
    </w:p>
    <w:p>
      <w:pPr>
        <w:pStyle w:val="6"/>
        <w:spacing w:before="11"/>
        <w:rPr>
          <w:sz w:val="20"/>
        </w:rPr>
      </w:pPr>
    </w:p>
    <w:p>
      <w:pPr>
        <w:pStyle w:val="3"/>
        <w:numPr>
          <w:ilvl w:val="0"/>
          <w:numId w:val="17"/>
        </w:numPr>
        <w:tabs>
          <w:tab w:val="left" w:pos="544"/>
        </w:tabs>
        <w:spacing w:before="0" w:after="0" w:line="240" w:lineRule="auto"/>
        <w:ind w:left="543" w:right="0" w:hanging="328"/>
        <w:jc w:val="left"/>
      </w:pPr>
      <w:r>
        <w:t>Sample</w:t>
      </w:r>
      <w:r>
        <w:rPr>
          <w:spacing w:val="-2"/>
        </w:rPr>
        <w:t xml:space="preserve"> </w:t>
      </w:r>
      <w:r>
        <w:t>Coding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shots</w:t>
      </w:r>
    </w:p>
    <w:p>
      <w:pPr>
        <w:pStyle w:val="6"/>
        <w:spacing w:line="276" w:lineRule="exact"/>
        <w:ind w:left="936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used some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following coding standards:</w:t>
      </w:r>
    </w:p>
    <w:p>
      <w:pPr>
        <w:pStyle w:val="9"/>
        <w:numPr>
          <w:ilvl w:val="1"/>
          <w:numId w:val="17"/>
        </w:numPr>
        <w:tabs>
          <w:tab w:val="left" w:pos="1387"/>
          <w:tab w:val="left" w:pos="1388"/>
        </w:tabs>
        <w:spacing w:before="0" w:after="0" w:line="293" w:lineRule="exact"/>
        <w:ind w:left="1387" w:right="0" w:hanging="361"/>
        <w:jc w:val="left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indentation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</w:p>
    <w:p>
      <w:pPr>
        <w:pStyle w:val="9"/>
        <w:numPr>
          <w:ilvl w:val="1"/>
          <w:numId w:val="17"/>
        </w:numPr>
        <w:tabs>
          <w:tab w:val="left" w:pos="1387"/>
          <w:tab w:val="left" w:pos="1388"/>
        </w:tabs>
        <w:spacing w:before="0" w:after="0" w:line="293" w:lineRule="exact"/>
        <w:ind w:left="1387" w:right="0" w:hanging="361"/>
        <w:jc w:val="left"/>
        <w:rPr>
          <w:sz w:val="24"/>
        </w:rPr>
      </w:pP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coding style</w:t>
      </w:r>
      <w:r>
        <w:rPr>
          <w:spacing w:val="-1"/>
          <w:sz w:val="24"/>
        </w:rPr>
        <w:t xml:space="preserve"> </w:t>
      </w:r>
      <w:r>
        <w:rPr>
          <w:sz w:val="24"/>
        </w:rPr>
        <w:t>is avoided</w:t>
      </w:r>
    </w:p>
    <w:p>
      <w:pPr>
        <w:pStyle w:val="9"/>
        <w:numPr>
          <w:ilvl w:val="1"/>
          <w:numId w:val="17"/>
        </w:numPr>
        <w:tabs>
          <w:tab w:val="left" w:pos="1387"/>
          <w:tab w:val="left" w:pos="1388"/>
        </w:tabs>
        <w:spacing w:before="0" w:after="0" w:line="293" w:lineRule="exact"/>
        <w:ind w:left="1387" w:right="0" w:hanging="361"/>
        <w:jc w:val="left"/>
        <w:rPr>
          <w:sz w:val="24"/>
        </w:rPr>
      </w:pPr>
      <w:r>
        <w:rPr>
          <w:sz w:val="24"/>
        </w:rPr>
        <w:t>Length</w:t>
      </w:r>
      <w:r>
        <w:rPr>
          <w:spacing w:val="-1"/>
          <w:sz w:val="24"/>
        </w:rPr>
        <w:t xml:space="preserve"> </w:t>
      </w:r>
      <w:r>
        <w:rPr>
          <w:sz w:val="24"/>
        </w:rPr>
        <w:t>of functions are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-1"/>
          <w:sz w:val="24"/>
        </w:rPr>
        <w:t xml:space="preserve"> </w:t>
      </w:r>
      <w:r>
        <w:rPr>
          <w:sz w:val="24"/>
        </w:rPr>
        <w:t>to an extent</w:t>
      </w:r>
    </w:p>
    <w:p>
      <w:pPr>
        <w:pStyle w:val="9"/>
        <w:numPr>
          <w:ilvl w:val="1"/>
          <w:numId w:val="17"/>
        </w:numPr>
        <w:tabs>
          <w:tab w:val="left" w:pos="1387"/>
          <w:tab w:val="left" w:pos="1388"/>
        </w:tabs>
        <w:spacing w:before="0" w:after="0" w:line="293" w:lineRule="exact"/>
        <w:ind w:left="1387" w:right="0" w:hanging="361"/>
        <w:jc w:val="left"/>
        <w:rPr>
          <w:sz w:val="24"/>
        </w:rPr>
      </w:pPr>
      <w:r>
        <w:rPr>
          <w:sz w:val="24"/>
        </w:rPr>
        <w:t>Avoiding</w:t>
      </w:r>
      <w:r>
        <w:rPr>
          <w:spacing w:val="-1"/>
          <w:sz w:val="24"/>
        </w:rPr>
        <w:t xml:space="preserve"> </w:t>
      </w:r>
      <w:r>
        <w:rPr>
          <w:sz w:val="24"/>
        </w:rPr>
        <w:t>GOTO statements</w:t>
      </w:r>
    </w:p>
    <w:p>
      <w:pPr>
        <w:pStyle w:val="9"/>
        <w:numPr>
          <w:ilvl w:val="1"/>
          <w:numId w:val="17"/>
        </w:numPr>
        <w:tabs>
          <w:tab w:val="left" w:pos="1387"/>
          <w:tab w:val="left" w:pos="1388"/>
        </w:tabs>
        <w:spacing w:before="0" w:after="0" w:line="240" w:lineRule="auto"/>
        <w:ind w:left="1387" w:right="774" w:hanging="360"/>
        <w:jc w:val="left"/>
        <w:rPr>
          <w:sz w:val="24"/>
        </w:rPr>
      </w:pPr>
      <w:r>
        <w:rPr>
          <w:sz w:val="24"/>
        </w:rPr>
        <w:t>Naming</w:t>
      </w:r>
      <w:r>
        <w:rPr>
          <w:spacing w:val="-2"/>
          <w:sz w:val="24"/>
        </w:rPr>
        <w:t xml:space="preserve"> </w:t>
      </w:r>
      <w:r>
        <w:rPr>
          <w:sz w:val="24"/>
        </w:rPr>
        <w:t>conventions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variables,</w:t>
      </w:r>
      <w:r>
        <w:rPr>
          <w:spacing w:val="-1"/>
          <w:sz w:val="24"/>
        </w:rPr>
        <w:t xml:space="preserve"> </w:t>
      </w:r>
      <w:r>
        <w:rPr>
          <w:sz w:val="24"/>
        </w:rPr>
        <w:t>global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variables,</w:t>
      </w:r>
      <w:r>
        <w:rPr>
          <w:spacing w:val="-2"/>
          <w:sz w:val="24"/>
        </w:rPr>
        <w:t xml:space="preserve"> </w:t>
      </w:r>
      <w:r>
        <w:rPr>
          <w:sz w:val="24"/>
        </w:rPr>
        <w:t>constants</w:t>
      </w:r>
      <w:r>
        <w:rPr>
          <w:spacing w:val="-1"/>
          <w:sz w:val="24"/>
        </w:rPr>
        <w:t xml:space="preserve"> </w:t>
      </w:r>
      <w:r>
        <w:rPr>
          <w:sz w:val="24"/>
        </w:rPr>
        <w:t>and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strictly</w:t>
      </w:r>
      <w:r>
        <w:rPr>
          <w:spacing w:val="-1"/>
          <w:sz w:val="24"/>
        </w:rPr>
        <w:t xml:space="preserve"> </w:t>
      </w:r>
      <w:r>
        <w:rPr>
          <w:sz w:val="24"/>
        </w:rPr>
        <w:t>followed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380" w:right="840" w:bottom="1020" w:left="1080" w:header="0" w:footer="839" w:gutter="0"/>
          <w:cols w:space="720" w:num="1"/>
        </w:sectPr>
      </w:pPr>
    </w:p>
    <w:p>
      <w:pPr>
        <w:pStyle w:val="2"/>
        <w:spacing w:before="60"/>
        <w:ind w:right="673"/>
      </w:pPr>
      <w:r>
        <w:t>Experiment</w:t>
      </w:r>
      <w:r>
        <w:rPr>
          <w:spacing w:val="-6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(choose</w:t>
      </w:r>
      <w:r>
        <w:rPr>
          <w:spacing w:val="-2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techniques</w:t>
      </w:r>
      <w:r>
        <w:rPr>
          <w:spacing w:val="-67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system)</w:t>
      </w:r>
    </w:p>
    <w:p>
      <w:pPr>
        <w:pStyle w:val="3"/>
        <w:numPr>
          <w:ilvl w:val="0"/>
          <w:numId w:val="18"/>
        </w:numPr>
        <w:tabs>
          <w:tab w:val="left" w:pos="484"/>
        </w:tabs>
        <w:spacing w:before="238" w:after="0" w:line="276" w:lineRule="exact"/>
        <w:ind w:left="483" w:right="0" w:hanging="208"/>
        <w:jc w:val="left"/>
      </w:pPr>
      <w:r>
        <w:t>Testing</w:t>
      </w:r>
      <w:r>
        <w:rPr>
          <w:spacing w:val="-1"/>
        </w:rPr>
        <w:t xml:space="preserve"> </w:t>
      </w:r>
      <w:r>
        <w:t>Plan</w:t>
      </w:r>
    </w:p>
    <w:p>
      <w:pPr>
        <w:pStyle w:val="9"/>
        <w:numPr>
          <w:ilvl w:val="1"/>
          <w:numId w:val="18"/>
        </w:numPr>
        <w:tabs>
          <w:tab w:val="left" w:pos="936"/>
          <w:tab w:val="left" w:pos="937"/>
        </w:tabs>
        <w:spacing w:before="0" w:after="0" w:line="293" w:lineRule="exact"/>
        <w:ind w:left="936" w:right="0" w:hanging="361"/>
        <w:jc w:val="left"/>
        <w:rPr>
          <w:sz w:val="24"/>
        </w:rPr>
      </w:pPr>
      <w:r>
        <w:rPr>
          <w:sz w:val="24"/>
        </w:rPr>
        <w:t>Cross-Browser</w:t>
      </w:r>
      <w:r>
        <w:rPr>
          <w:spacing w:val="-2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</w:p>
    <w:p>
      <w:pPr>
        <w:pStyle w:val="9"/>
        <w:numPr>
          <w:ilvl w:val="1"/>
          <w:numId w:val="18"/>
        </w:numPr>
        <w:tabs>
          <w:tab w:val="left" w:pos="936"/>
          <w:tab w:val="left" w:pos="937"/>
        </w:tabs>
        <w:spacing w:before="0" w:after="0" w:line="293" w:lineRule="exact"/>
        <w:ind w:left="936" w:right="0" w:hanging="361"/>
        <w:jc w:val="left"/>
        <w:rPr>
          <w:sz w:val="24"/>
        </w:rPr>
      </w:pPr>
      <w:r>
        <w:rPr>
          <w:sz w:val="24"/>
        </w:rPr>
        <w:t>Application’s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Conditions</w:t>
      </w:r>
    </w:p>
    <w:p>
      <w:pPr>
        <w:pStyle w:val="9"/>
        <w:numPr>
          <w:ilvl w:val="1"/>
          <w:numId w:val="18"/>
        </w:numPr>
        <w:tabs>
          <w:tab w:val="left" w:pos="936"/>
          <w:tab w:val="left" w:pos="937"/>
        </w:tabs>
        <w:spacing w:before="0" w:after="0" w:line="293" w:lineRule="exact"/>
        <w:ind w:left="936" w:right="0" w:hanging="361"/>
        <w:jc w:val="left"/>
        <w:rPr>
          <w:sz w:val="24"/>
        </w:rPr>
      </w:pPr>
      <w:r>
        <w:rPr>
          <w:sz w:val="24"/>
        </w:rPr>
        <w:t>Validate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>
      <w:pPr>
        <w:pStyle w:val="3"/>
        <w:numPr>
          <w:ilvl w:val="0"/>
          <w:numId w:val="18"/>
        </w:numPr>
        <w:tabs>
          <w:tab w:val="left" w:pos="491"/>
        </w:tabs>
        <w:spacing w:before="240" w:after="0" w:line="276" w:lineRule="exact"/>
        <w:ind w:left="490" w:right="0" w:hanging="275"/>
        <w:jc w:val="left"/>
      </w:pPr>
      <w:r>
        <w:t>Testing</w:t>
      </w:r>
      <w:r>
        <w:rPr>
          <w:spacing w:val="-2"/>
        </w:rPr>
        <w:t xml:space="preserve"> </w:t>
      </w:r>
      <w:r>
        <w:t>Methods</w:t>
      </w:r>
    </w:p>
    <w:p>
      <w:pPr>
        <w:pStyle w:val="9"/>
        <w:numPr>
          <w:ilvl w:val="1"/>
          <w:numId w:val="18"/>
        </w:numPr>
        <w:tabs>
          <w:tab w:val="left" w:pos="936"/>
          <w:tab w:val="left" w:pos="937"/>
        </w:tabs>
        <w:spacing w:before="0" w:after="0" w:line="293" w:lineRule="exact"/>
        <w:ind w:left="936" w:right="0" w:hanging="361"/>
        <w:jc w:val="left"/>
        <w:rPr>
          <w:sz w:val="24"/>
        </w:rPr>
      </w:pP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and without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enabled</w:t>
      </w:r>
    </w:p>
    <w:p>
      <w:pPr>
        <w:pStyle w:val="9"/>
        <w:numPr>
          <w:ilvl w:val="1"/>
          <w:numId w:val="18"/>
        </w:numPr>
        <w:tabs>
          <w:tab w:val="left" w:pos="936"/>
          <w:tab w:val="left" w:pos="937"/>
        </w:tabs>
        <w:spacing w:before="0" w:after="0" w:line="293" w:lineRule="exact"/>
        <w:ind w:left="936" w:right="0" w:hanging="361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alignment</w:t>
      </w:r>
    </w:p>
    <w:p>
      <w:pPr>
        <w:pStyle w:val="9"/>
        <w:numPr>
          <w:ilvl w:val="1"/>
          <w:numId w:val="18"/>
        </w:numPr>
        <w:tabs>
          <w:tab w:val="left" w:pos="936"/>
          <w:tab w:val="left" w:pos="937"/>
        </w:tabs>
        <w:spacing w:before="1" w:after="0" w:line="294" w:lineRule="exact"/>
        <w:ind w:left="936" w:right="0" w:hanging="361"/>
        <w:jc w:val="left"/>
        <w:rPr>
          <w:sz w:val="24"/>
        </w:rPr>
      </w:pP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layout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resolutions</w:t>
      </w:r>
    </w:p>
    <w:p>
      <w:pPr>
        <w:pStyle w:val="9"/>
        <w:numPr>
          <w:ilvl w:val="1"/>
          <w:numId w:val="18"/>
        </w:numPr>
        <w:tabs>
          <w:tab w:val="left" w:pos="936"/>
          <w:tab w:val="left" w:pos="937"/>
        </w:tabs>
        <w:spacing w:before="0" w:after="0" w:line="293" w:lineRule="exact"/>
        <w:ind w:left="936" w:right="0" w:hanging="361"/>
        <w:jc w:val="left"/>
        <w:rPr>
          <w:sz w:val="24"/>
        </w:rPr>
      </w:pPr>
      <w:r>
        <w:rPr>
          <w:sz w:val="24"/>
        </w:rPr>
        <w:t>Dedicated</w:t>
      </w:r>
      <w:r>
        <w:rPr>
          <w:spacing w:val="-1"/>
          <w:sz w:val="24"/>
        </w:rPr>
        <w:t xml:space="preserve"> </w:t>
      </w:r>
      <w:r>
        <w:rPr>
          <w:sz w:val="24"/>
        </w:rPr>
        <w:t>test 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</w:p>
    <w:p>
      <w:pPr>
        <w:pStyle w:val="9"/>
        <w:numPr>
          <w:ilvl w:val="1"/>
          <w:numId w:val="18"/>
        </w:numPr>
        <w:tabs>
          <w:tab w:val="left" w:pos="936"/>
          <w:tab w:val="left" w:pos="937"/>
        </w:tabs>
        <w:spacing w:before="0" w:after="0" w:line="293" w:lineRule="exact"/>
        <w:ind w:left="936" w:right="0" w:hanging="361"/>
        <w:jc w:val="left"/>
        <w:rPr>
          <w:sz w:val="24"/>
        </w:rPr>
      </w:pPr>
      <w:r>
        <w:rPr>
          <w:sz w:val="24"/>
        </w:rPr>
        <w:t>Predict</w:t>
      </w:r>
      <w:r>
        <w:rPr>
          <w:spacing w:val="-1"/>
          <w:sz w:val="24"/>
        </w:rPr>
        <w:t xml:space="preserve"> </w:t>
      </w:r>
      <w:r>
        <w:rPr>
          <w:sz w:val="24"/>
        </w:rPr>
        <w:t>the number of</w:t>
      </w:r>
      <w:r>
        <w:rPr>
          <w:spacing w:val="-3"/>
          <w:sz w:val="24"/>
        </w:rPr>
        <w:t xml:space="preserve"> </w:t>
      </w:r>
      <w:r>
        <w:rPr>
          <w:sz w:val="24"/>
        </w:rPr>
        <w:t>users that will</w:t>
      </w:r>
      <w:r>
        <w:rPr>
          <w:spacing w:val="-1"/>
          <w:sz w:val="24"/>
        </w:rPr>
        <w:t xml:space="preserve"> </w:t>
      </w:r>
      <w:r>
        <w:rPr>
          <w:sz w:val="24"/>
        </w:rPr>
        <w:t>access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>
      <w:pPr>
        <w:pStyle w:val="9"/>
        <w:numPr>
          <w:ilvl w:val="1"/>
          <w:numId w:val="18"/>
        </w:numPr>
        <w:tabs>
          <w:tab w:val="left" w:pos="936"/>
          <w:tab w:val="left" w:pos="937"/>
        </w:tabs>
        <w:spacing w:before="0" w:after="0" w:line="293" w:lineRule="exact"/>
        <w:ind w:left="936" w:right="0" w:hanging="361"/>
        <w:jc w:val="left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Web 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(OWASP)</w:t>
      </w:r>
    </w:p>
    <w:p>
      <w:pPr>
        <w:pStyle w:val="9"/>
        <w:numPr>
          <w:ilvl w:val="1"/>
          <w:numId w:val="18"/>
        </w:numPr>
        <w:tabs>
          <w:tab w:val="left" w:pos="936"/>
          <w:tab w:val="left" w:pos="937"/>
        </w:tabs>
        <w:spacing w:before="0" w:after="0" w:line="293" w:lineRule="exact"/>
        <w:ind w:left="936" w:right="0" w:hanging="361"/>
        <w:jc w:val="left"/>
        <w:rPr>
          <w:sz w:val="24"/>
        </w:rPr>
      </w:pPr>
      <w:r>
        <w:rPr>
          <w:sz w:val="24"/>
        </w:rPr>
        <w:t>Penetration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2"/>
          <w:sz w:val="24"/>
        </w:rPr>
        <w:t xml:space="preserve"> </w:t>
      </w:r>
      <w:r>
        <w:rPr>
          <w:sz w:val="24"/>
        </w:rPr>
        <w:t>Standard</w:t>
      </w:r>
      <w:r>
        <w:rPr>
          <w:spacing w:val="-2"/>
          <w:sz w:val="24"/>
        </w:rPr>
        <w:t xml:space="preserve"> </w:t>
      </w:r>
      <w:r>
        <w:rPr>
          <w:sz w:val="24"/>
        </w:rPr>
        <w:t>(PTES)</w:t>
      </w:r>
    </w:p>
    <w:p>
      <w:pPr>
        <w:pStyle w:val="3"/>
        <w:numPr>
          <w:ilvl w:val="0"/>
          <w:numId w:val="18"/>
        </w:numPr>
        <w:tabs>
          <w:tab w:val="left" w:pos="558"/>
        </w:tabs>
        <w:spacing w:before="239" w:after="0" w:line="240" w:lineRule="auto"/>
        <w:ind w:left="557" w:right="0" w:hanging="342"/>
        <w:jc w:val="left"/>
      </w:pP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(Purpose,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output,</w:t>
      </w:r>
      <w:r>
        <w:rPr>
          <w:spacing w:val="-2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Result)</w:t>
      </w:r>
    </w:p>
    <w:p>
      <w:pPr>
        <w:pStyle w:val="6"/>
        <w:ind w:left="936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testing 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functionality and</w:t>
      </w:r>
      <w:r>
        <w:rPr>
          <w:spacing w:val="-1"/>
        </w:rPr>
        <w:t xml:space="preserve"> </w:t>
      </w:r>
      <w:r>
        <w:t>usability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application.</w:t>
      </w:r>
    </w:p>
    <w:p>
      <w:pPr>
        <w:pStyle w:val="6"/>
        <w:spacing w:before="11"/>
        <w:rPr>
          <w:sz w:val="20"/>
        </w:rPr>
      </w:pPr>
    </w:p>
    <w:p>
      <w:pPr>
        <w:pStyle w:val="2"/>
      </w:pPr>
      <w:r>
        <w:t>User</w:t>
      </w:r>
      <w:r>
        <w:rPr>
          <w:spacing w:val="-5"/>
        </w:rPr>
        <w:t xml:space="preserve"> </w:t>
      </w:r>
      <w:r>
        <w:t>Authentication:</w:t>
      </w:r>
    </w:p>
    <w:tbl>
      <w:tblPr>
        <w:tblStyle w:val="5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35"/>
        <w:gridCol w:w="64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51" w:hRule="atLeast"/>
        </w:trPr>
        <w:tc>
          <w:tcPr>
            <w:tcW w:w="3335" w:type="dxa"/>
          </w:tcPr>
          <w:p>
            <w:pPr>
              <w:pStyle w:val="10"/>
              <w:ind w:left="764" w:right="754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Case</w:t>
            </w:r>
          </w:p>
        </w:tc>
        <w:tc>
          <w:tcPr>
            <w:tcW w:w="6472" w:type="dxa"/>
          </w:tcPr>
          <w:p>
            <w:pPr>
              <w:pStyle w:val="10"/>
              <w:ind w:left="136"/>
              <w:rPr>
                <w:b/>
                <w:sz w:val="22"/>
              </w:rPr>
            </w:pPr>
            <w:r>
              <w:rPr>
                <w:b/>
                <w:sz w:val="22"/>
              </w:rPr>
              <w:t>Expected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3335" w:type="dxa"/>
          </w:tcPr>
          <w:p>
            <w:pPr>
              <w:pStyle w:val="10"/>
              <w:spacing w:before="1" w:line="233" w:lineRule="exact"/>
              <w:ind w:left="764" w:right="756"/>
              <w:rPr>
                <w:sz w:val="22"/>
              </w:rPr>
            </w:pPr>
            <w:r>
              <w:rPr>
                <w:sz w:val="22"/>
              </w:rPr>
              <w:t>Login Button</w:t>
            </w:r>
          </w:p>
        </w:tc>
        <w:tc>
          <w:tcPr>
            <w:tcW w:w="6472" w:type="dxa"/>
          </w:tcPr>
          <w:p>
            <w:pPr>
              <w:pStyle w:val="10"/>
              <w:spacing w:before="1" w:line="233" w:lineRule="exact"/>
              <w:ind w:left="14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must be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 their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profile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by entering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password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0" w:hRule="atLeast"/>
        </w:trPr>
        <w:tc>
          <w:tcPr>
            <w:tcW w:w="3335" w:type="dxa"/>
          </w:tcPr>
          <w:p>
            <w:pPr>
              <w:pStyle w:val="10"/>
              <w:spacing w:line="251" w:lineRule="exact"/>
              <w:ind w:left="764" w:right="756"/>
              <w:rPr>
                <w:sz w:val="22"/>
              </w:rPr>
            </w:pPr>
            <w:r>
              <w:rPr>
                <w:sz w:val="22"/>
              </w:rPr>
              <w:t>Register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</w:p>
        </w:tc>
        <w:tc>
          <w:tcPr>
            <w:tcW w:w="6472" w:type="dxa"/>
          </w:tcPr>
          <w:p>
            <w:pPr>
              <w:pStyle w:val="10"/>
              <w:spacing w:line="251" w:lineRule="exact"/>
              <w:ind w:left="136"/>
              <w:rPr>
                <w:sz w:val="22"/>
              </w:rPr>
            </w:pPr>
            <w:r>
              <w:rPr>
                <w:sz w:val="22"/>
              </w:rPr>
              <w:t>It opens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new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registration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3335" w:type="dxa"/>
          </w:tcPr>
          <w:p>
            <w:pPr>
              <w:pStyle w:val="10"/>
              <w:spacing w:line="234" w:lineRule="exact"/>
              <w:ind w:left="764" w:right="756"/>
              <w:rPr>
                <w:sz w:val="22"/>
              </w:rPr>
            </w:pPr>
            <w:r>
              <w:rPr>
                <w:sz w:val="22"/>
              </w:rPr>
              <w:t>Submit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Registration</w:t>
            </w:r>
          </w:p>
        </w:tc>
        <w:tc>
          <w:tcPr>
            <w:tcW w:w="6472" w:type="dxa"/>
          </w:tcPr>
          <w:p>
            <w:pPr>
              <w:pStyle w:val="10"/>
              <w:spacing w:line="234" w:lineRule="exact"/>
              <w:ind w:left="134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submits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credential 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database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created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profile</w:t>
            </w:r>
          </w:p>
        </w:tc>
      </w:tr>
    </w:tbl>
    <w:p>
      <w:pPr>
        <w:spacing w:before="240"/>
        <w:ind w:left="216" w:right="0" w:firstLine="0"/>
        <w:jc w:val="left"/>
        <w:rPr>
          <w:b/>
          <w:sz w:val="28"/>
        </w:rPr>
      </w:pPr>
      <w:r>
        <w:rPr>
          <w:b/>
          <w:sz w:val="28"/>
        </w:rPr>
        <w:t>Room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Management:</w:t>
      </w:r>
    </w:p>
    <w:tbl>
      <w:tblPr>
        <w:tblStyle w:val="5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84"/>
        <w:gridCol w:w="6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3284" w:type="dxa"/>
          </w:tcPr>
          <w:p>
            <w:pPr>
              <w:pStyle w:val="10"/>
              <w:ind w:left="842" w:right="834"/>
              <w:rPr>
                <w:b/>
                <w:sz w:val="22"/>
              </w:rPr>
            </w:pPr>
            <w:r>
              <w:rPr>
                <w:b/>
                <w:sz w:val="22"/>
              </w:rPr>
              <w:t>Test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Case</w:t>
            </w:r>
          </w:p>
        </w:tc>
        <w:tc>
          <w:tcPr>
            <w:tcW w:w="6582" w:type="dxa"/>
          </w:tcPr>
          <w:p>
            <w:pPr>
              <w:pStyle w:val="10"/>
              <w:ind w:left="716" w:right="706"/>
              <w:rPr>
                <w:b/>
                <w:sz w:val="22"/>
              </w:rPr>
            </w:pPr>
            <w:r>
              <w:rPr>
                <w:b/>
                <w:sz w:val="22"/>
              </w:rPr>
              <w:t>Expected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3284" w:type="dxa"/>
          </w:tcPr>
          <w:p>
            <w:pPr>
              <w:pStyle w:val="10"/>
              <w:spacing w:line="234" w:lineRule="exact"/>
              <w:ind w:left="842" w:right="831"/>
              <w:rPr>
                <w:sz w:val="22"/>
              </w:rPr>
            </w:pPr>
            <w:r>
              <w:rPr>
                <w:sz w:val="22"/>
              </w:rPr>
              <w:t>Search Button</w:t>
            </w:r>
          </w:p>
        </w:tc>
        <w:tc>
          <w:tcPr>
            <w:tcW w:w="6582" w:type="dxa"/>
          </w:tcPr>
          <w:p>
            <w:pPr>
              <w:pStyle w:val="10"/>
              <w:spacing w:line="234" w:lineRule="exact"/>
              <w:ind w:left="716" w:right="70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must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search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available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rooms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3284" w:type="dxa"/>
          </w:tcPr>
          <w:p>
            <w:pPr>
              <w:pStyle w:val="10"/>
              <w:ind w:left="842" w:right="833"/>
              <w:rPr>
                <w:sz w:val="22"/>
              </w:rPr>
            </w:pPr>
            <w:r>
              <w:rPr>
                <w:sz w:val="22"/>
              </w:rPr>
              <w:t>Book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</w:p>
        </w:tc>
        <w:tc>
          <w:tcPr>
            <w:tcW w:w="6582" w:type="dxa"/>
          </w:tcPr>
          <w:p>
            <w:pPr>
              <w:pStyle w:val="10"/>
              <w:ind w:left="716" w:right="70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must be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redirected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validate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hotel room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reservation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3284" w:type="dxa"/>
          </w:tcPr>
          <w:p>
            <w:pPr>
              <w:pStyle w:val="10"/>
              <w:spacing w:line="234" w:lineRule="exact"/>
              <w:ind w:left="842" w:right="834"/>
              <w:rPr>
                <w:sz w:val="22"/>
              </w:rPr>
            </w:pPr>
            <w:r>
              <w:rPr>
                <w:sz w:val="22"/>
              </w:rPr>
              <w:t>Confirm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Booking</w:t>
            </w:r>
          </w:p>
        </w:tc>
        <w:tc>
          <w:tcPr>
            <w:tcW w:w="6582" w:type="dxa"/>
          </w:tcPr>
          <w:p>
            <w:pPr>
              <w:pStyle w:val="10"/>
              <w:spacing w:line="234" w:lineRule="exact"/>
              <w:ind w:left="714" w:right="70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must be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able 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confirm 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chosen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room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3284" w:type="dxa"/>
          </w:tcPr>
          <w:p>
            <w:pPr>
              <w:pStyle w:val="10"/>
              <w:ind w:left="842" w:right="833"/>
              <w:rPr>
                <w:sz w:val="22"/>
              </w:rPr>
            </w:pPr>
            <w:r>
              <w:rPr>
                <w:sz w:val="22"/>
              </w:rPr>
              <w:t>Cancel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Booking</w:t>
            </w:r>
          </w:p>
        </w:tc>
        <w:tc>
          <w:tcPr>
            <w:tcW w:w="6582" w:type="dxa"/>
          </w:tcPr>
          <w:p>
            <w:pPr>
              <w:pStyle w:val="10"/>
              <w:ind w:left="714" w:right="70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must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able 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cancel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 booked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room</w:t>
            </w:r>
          </w:p>
        </w:tc>
      </w:tr>
    </w:tbl>
    <w:p>
      <w:pPr>
        <w:pStyle w:val="2"/>
        <w:spacing w:before="239"/>
      </w:pPr>
      <w:r>
        <w:t>Integrated</w:t>
      </w:r>
      <w:r>
        <w:rPr>
          <w:spacing w:val="-4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Verification:</w:t>
      </w:r>
    </w:p>
    <w:tbl>
      <w:tblPr>
        <w:tblStyle w:val="5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97"/>
        <w:gridCol w:w="58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3997" w:type="dxa"/>
          </w:tcPr>
          <w:p>
            <w:pPr>
              <w:pStyle w:val="10"/>
              <w:spacing w:line="234" w:lineRule="exact"/>
              <w:ind w:left="1083" w:right="1072"/>
              <w:rPr>
                <w:b/>
                <w:sz w:val="22"/>
              </w:rPr>
            </w:pPr>
            <w:r>
              <w:rPr>
                <w:b/>
                <w:sz w:val="22"/>
              </w:rPr>
              <w:t>Test Case</w:t>
            </w:r>
          </w:p>
        </w:tc>
        <w:tc>
          <w:tcPr>
            <w:tcW w:w="5869" w:type="dxa"/>
          </w:tcPr>
          <w:p>
            <w:pPr>
              <w:pStyle w:val="10"/>
              <w:spacing w:line="234" w:lineRule="exact"/>
              <w:ind w:right="370"/>
              <w:rPr>
                <w:b/>
                <w:sz w:val="22"/>
              </w:rPr>
            </w:pPr>
            <w:r>
              <w:rPr>
                <w:b/>
                <w:sz w:val="22"/>
              </w:rPr>
              <w:t>Expected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Result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3997" w:type="dxa"/>
          </w:tcPr>
          <w:p>
            <w:pPr>
              <w:pStyle w:val="10"/>
              <w:ind w:left="1083" w:right="1075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Booking</w:t>
            </w:r>
          </w:p>
        </w:tc>
        <w:tc>
          <w:tcPr>
            <w:tcW w:w="5869" w:type="dxa"/>
          </w:tcPr>
          <w:p>
            <w:pPr>
              <w:pStyle w:val="10"/>
              <w:ind w:right="370"/>
              <w:rPr>
                <w:sz w:val="22"/>
              </w:rPr>
            </w:pPr>
            <w:r>
              <w:rPr>
                <w:sz w:val="22"/>
              </w:rPr>
              <w:t>Manager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should be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able 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accept the booking 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3997" w:type="dxa"/>
          </w:tcPr>
          <w:p>
            <w:pPr>
              <w:pStyle w:val="10"/>
              <w:spacing w:line="235" w:lineRule="exact"/>
              <w:ind w:left="1083" w:right="1073"/>
              <w:rPr>
                <w:sz w:val="22"/>
              </w:rPr>
            </w:pPr>
            <w:r>
              <w:rPr>
                <w:sz w:val="22"/>
              </w:rPr>
              <w:t>Reject Booking</w:t>
            </w:r>
          </w:p>
        </w:tc>
        <w:tc>
          <w:tcPr>
            <w:tcW w:w="5869" w:type="dxa"/>
          </w:tcPr>
          <w:p>
            <w:pPr>
              <w:pStyle w:val="10"/>
              <w:spacing w:line="235" w:lineRule="exact"/>
              <w:ind w:right="370"/>
              <w:rPr>
                <w:sz w:val="22"/>
              </w:rPr>
            </w:pPr>
            <w:r>
              <w:rPr>
                <w:sz w:val="22"/>
              </w:rPr>
              <w:t>Manager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should be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able 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booking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3997" w:type="dxa"/>
          </w:tcPr>
          <w:p>
            <w:pPr>
              <w:pStyle w:val="10"/>
              <w:ind w:left="1083" w:right="1076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Cancellation</w:t>
            </w:r>
          </w:p>
        </w:tc>
        <w:tc>
          <w:tcPr>
            <w:tcW w:w="5869" w:type="dxa"/>
          </w:tcPr>
          <w:p>
            <w:pPr>
              <w:pStyle w:val="10"/>
              <w:ind w:right="371"/>
              <w:rPr>
                <w:sz w:val="22"/>
              </w:rPr>
            </w:pPr>
            <w:r>
              <w:rPr>
                <w:sz w:val="22"/>
              </w:rPr>
              <w:t>Manager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should be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able 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accept the</w:t>
            </w:r>
            <w:r>
              <w:rPr>
                <w:spacing w:val="2"/>
                <w:sz w:val="22"/>
              </w:rPr>
              <w:t xml:space="preserve"> </w:t>
            </w:r>
            <w:r>
              <w:rPr>
                <w:sz w:val="22"/>
              </w:rPr>
              <w:t>cancellation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request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3997" w:type="dxa"/>
          </w:tcPr>
          <w:p>
            <w:pPr>
              <w:pStyle w:val="10"/>
              <w:spacing w:line="234" w:lineRule="exact"/>
              <w:ind w:left="1083" w:right="1072"/>
              <w:rPr>
                <w:sz w:val="22"/>
              </w:rPr>
            </w:pPr>
            <w:r>
              <w:rPr>
                <w:sz w:val="22"/>
              </w:rPr>
              <w:t>Reject Cancellation</w:t>
            </w:r>
          </w:p>
        </w:tc>
        <w:tc>
          <w:tcPr>
            <w:tcW w:w="5869" w:type="dxa"/>
          </w:tcPr>
          <w:p>
            <w:pPr>
              <w:pStyle w:val="10"/>
              <w:spacing w:line="234" w:lineRule="exact"/>
              <w:ind w:right="371"/>
              <w:rPr>
                <w:sz w:val="22"/>
              </w:rPr>
            </w:pPr>
            <w:r>
              <w:rPr>
                <w:sz w:val="22"/>
              </w:rPr>
              <w:t>Manager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reject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cancellation request</w:t>
            </w:r>
          </w:p>
        </w:tc>
      </w:tr>
    </w:tbl>
    <w:p>
      <w:pPr>
        <w:spacing w:after="0" w:line="234" w:lineRule="exact"/>
        <w:rPr>
          <w:sz w:val="22"/>
        </w:rPr>
        <w:sectPr>
          <w:pgSz w:w="12240" w:h="15840"/>
          <w:pgMar w:top="1380" w:right="840" w:bottom="1020" w:left="1080" w:header="0" w:footer="839" w:gutter="0"/>
          <w:cols w:space="720" w:num="1"/>
        </w:sectPr>
      </w:pPr>
    </w:p>
    <w:p>
      <w:pPr>
        <w:spacing w:before="60"/>
        <w:ind w:left="216" w:right="0" w:firstLine="0"/>
        <w:jc w:val="left"/>
        <w:rPr>
          <w:b/>
          <w:sz w:val="28"/>
        </w:rPr>
      </w:pPr>
      <w:r>
        <w:rPr>
          <w:b/>
          <w:sz w:val="28"/>
        </w:rPr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11: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Specify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Limitation,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Future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Enhancement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Conclusion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selected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system.</w:t>
      </w:r>
    </w:p>
    <w:p>
      <w:pPr>
        <w:pStyle w:val="6"/>
        <w:spacing w:before="10"/>
        <w:rPr>
          <w:b/>
          <w:sz w:val="23"/>
        </w:rPr>
      </w:pPr>
    </w:p>
    <w:p>
      <w:pPr>
        <w:pStyle w:val="3"/>
        <w:spacing w:line="276" w:lineRule="exact"/>
        <w:ind w:left="216" w:firstLine="0"/>
      </w:pPr>
      <w:r>
        <w:t>Limitations:</w:t>
      </w:r>
    </w:p>
    <w:p>
      <w:pPr>
        <w:pStyle w:val="9"/>
        <w:numPr>
          <w:ilvl w:val="0"/>
          <w:numId w:val="19"/>
        </w:numPr>
        <w:tabs>
          <w:tab w:val="left" w:pos="936"/>
          <w:tab w:val="left" w:pos="937"/>
        </w:tabs>
        <w:spacing w:before="0" w:after="0" w:line="293" w:lineRule="exact"/>
        <w:ind w:left="93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cannot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 1,000</w:t>
      </w:r>
      <w:r>
        <w:rPr>
          <w:spacing w:val="2"/>
          <w:sz w:val="24"/>
        </w:rPr>
        <w:t xml:space="preserve"> </w:t>
      </w:r>
      <w:r>
        <w:rPr>
          <w:sz w:val="24"/>
        </w:rPr>
        <w:t>concurrent users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>
      <w:pPr>
        <w:pStyle w:val="9"/>
        <w:numPr>
          <w:ilvl w:val="0"/>
          <w:numId w:val="19"/>
        </w:numPr>
        <w:tabs>
          <w:tab w:val="left" w:pos="936"/>
          <w:tab w:val="left" w:pos="937"/>
        </w:tabs>
        <w:spacing w:before="0" w:after="0" w:line="240" w:lineRule="auto"/>
        <w:ind w:left="936" w:right="1095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intended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blocked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57"/>
          <w:sz w:val="24"/>
        </w:rPr>
        <w:t xml:space="preserve"> </w:t>
      </w:r>
      <w:r>
        <w:rPr>
          <w:sz w:val="24"/>
        </w:rPr>
        <w:t>browser.</w:t>
      </w:r>
    </w:p>
    <w:p>
      <w:pPr>
        <w:pStyle w:val="6"/>
        <w:spacing w:before="8"/>
        <w:rPr>
          <w:sz w:val="20"/>
        </w:rPr>
      </w:pPr>
    </w:p>
    <w:p>
      <w:pPr>
        <w:pStyle w:val="3"/>
        <w:spacing w:before="1" w:line="276" w:lineRule="exact"/>
        <w:ind w:left="216" w:firstLine="0"/>
      </w:pPr>
      <w:r>
        <w:t>Future</w:t>
      </w:r>
      <w:r>
        <w:rPr>
          <w:spacing w:val="-3"/>
        </w:rPr>
        <w:t xml:space="preserve"> </w:t>
      </w:r>
      <w:r>
        <w:t>Scope:</w:t>
      </w:r>
    </w:p>
    <w:p>
      <w:pPr>
        <w:pStyle w:val="9"/>
        <w:numPr>
          <w:ilvl w:val="0"/>
          <w:numId w:val="19"/>
        </w:numPr>
        <w:tabs>
          <w:tab w:val="left" w:pos="936"/>
          <w:tab w:val="left" w:pos="937"/>
        </w:tabs>
        <w:spacing w:before="0" w:after="0" w:line="293" w:lineRule="exact"/>
        <w:ind w:left="93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primary ToDo</w:t>
      </w:r>
      <w:r>
        <w:rPr>
          <w:spacing w:val="-1"/>
          <w:sz w:val="24"/>
        </w:rPr>
        <w:t xml:space="preserve"> </w:t>
      </w:r>
      <w:r>
        <w:rPr>
          <w:sz w:val="24"/>
        </w:rPr>
        <w:t>plan is to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 users 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can support</w:t>
      </w:r>
    </w:p>
    <w:p>
      <w:pPr>
        <w:pStyle w:val="9"/>
        <w:numPr>
          <w:ilvl w:val="0"/>
          <w:numId w:val="19"/>
        </w:numPr>
        <w:tabs>
          <w:tab w:val="left" w:pos="936"/>
          <w:tab w:val="left" w:pos="937"/>
        </w:tabs>
        <w:spacing w:before="0" w:after="0" w:line="293" w:lineRule="exact"/>
        <w:ind w:left="93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decrease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dependency on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important</w:t>
      </w:r>
      <w:r>
        <w:rPr>
          <w:spacing w:val="-1"/>
          <w:sz w:val="24"/>
        </w:rPr>
        <w:t xml:space="preserve"> </w:t>
      </w:r>
      <w:r>
        <w:rPr>
          <w:sz w:val="24"/>
        </w:rPr>
        <w:t>functionality</w:t>
      </w:r>
    </w:p>
    <w:p>
      <w:pPr>
        <w:pStyle w:val="9"/>
        <w:numPr>
          <w:ilvl w:val="0"/>
          <w:numId w:val="19"/>
        </w:numPr>
        <w:tabs>
          <w:tab w:val="left" w:pos="936"/>
          <w:tab w:val="left" w:pos="937"/>
        </w:tabs>
        <w:spacing w:before="0" w:after="0" w:line="293" w:lineRule="exact"/>
        <w:ind w:left="93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integrate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>
      <w:pPr>
        <w:pStyle w:val="3"/>
        <w:spacing w:before="239"/>
        <w:ind w:left="216" w:firstLine="0"/>
      </w:pPr>
      <w:r>
        <w:t>Conclusion:</w:t>
      </w:r>
    </w:p>
    <w:p>
      <w:pPr>
        <w:pStyle w:val="6"/>
        <w:ind w:left="216" w:right="452" w:firstLine="719"/>
        <w:jc w:val="both"/>
      </w:pPr>
      <w:r>
        <w:t>This project aims to create a hotel reservation system that customers can use to book hotel</w:t>
      </w:r>
      <w:r>
        <w:rPr>
          <w:spacing w:val="1"/>
        </w:rPr>
        <w:t xml:space="preserve"> </w:t>
      </w:r>
      <w:r>
        <w:t>rooms. Users can view rooms, can register for membership and log in. Managers can see the user's</w:t>
      </w:r>
      <w:r>
        <w:rPr>
          <w:spacing w:val="1"/>
        </w:rPr>
        <w:t xml:space="preserve"> </w:t>
      </w:r>
      <w:r>
        <w:t>daily reservation history. The purpose of creating</w:t>
      </w:r>
      <w:r>
        <w:rPr>
          <w:spacing w:val="60"/>
        </w:rPr>
        <w:t xml:space="preserve"> </w:t>
      </w:r>
      <w:r>
        <w:t>these applications is to speed up people's work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users'</w:t>
      </w:r>
      <w:r>
        <w:rPr>
          <w:spacing w:val="-1"/>
        </w:rPr>
        <w:t xml:space="preserve"> </w:t>
      </w:r>
      <w:r>
        <w:t>time. The</w:t>
      </w:r>
      <w:r>
        <w:rPr>
          <w:spacing w:val="-1"/>
        </w:rPr>
        <w:t xml:space="preserve"> </w:t>
      </w:r>
      <w:r>
        <w:t>aim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create</w:t>
      </w:r>
      <w:r>
        <w:rPr>
          <w:spacing w:val="-1"/>
        </w:rPr>
        <w:t xml:space="preserve"> </w:t>
      </w:r>
      <w:r>
        <w:t>healthy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customer for</w:t>
      </w:r>
      <w:r>
        <w:rPr>
          <w:spacing w:val="3"/>
        </w:rPr>
        <w:t xml:space="preserve"> </w:t>
      </w:r>
      <w:r>
        <w:t>hotels.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2"/>
        <w:spacing w:before="232"/>
      </w:pPr>
      <w:r>
        <w:t>Experiment</w:t>
      </w:r>
      <w:r>
        <w:rPr>
          <w:spacing w:val="-4"/>
        </w:rPr>
        <w:t xml:space="preserve"> </w:t>
      </w:r>
      <w:r>
        <w:t>12:</w:t>
      </w:r>
      <w:r>
        <w:rPr>
          <w:spacing w:val="-2"/>
        </w:rPr>
        <w:t xml:space="preserve"> </w:t>
      </w:r>
      <w:r>
        <w:t>Introduction to</w:t>
      </w:r>
      <w:r>
        <w:rPr>
          <w:spacing w:val="-1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creation on</w:t>
      </w:r>
      <w:r>
        <w:rPr>
          <w:spacing w:val="-3"/>
        </w:rPr>
        <w:t xml:space="preserve"> </w:t>
      </w:r>
      <w:r>
        <w:t>GIT</w:t>
      </w:r>
    </w:p>
    <w:p>
      <w:pPr>
        <w:pStyle w:val="6"/>
        <w:spacing w:before="10"/>
        <w:rPr>
          <w:b/>
        </w:rPr>
      </w:pPr>
    </w:p>
    <w:p>
      <w:pPr>
        <w:pStyle w:val="6"/>
        <w:ind w:left="216" w:right="957"/>
      </w:pPr>
      <w:r>
        <w:t>Git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version control</w:t>
      </w:r>
      <w:r>
        <w:rPr>
          <w:spacing w:val="-1"/>
        </w:rPr>
        <w:t xml:space="preserve"> </w:t>
      </w:r>
      <w:r>
        <w:t>system. It</w:t>
      </w:r>
      <w:r>
        <w:rPr>
          <w:spacing w:val="-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by Linus</w:t>
      </w:r>
      <w:r>
        <w:rPr>
          <w:spacing w:val="-1"/>
        </w:rPr>
        <w:t xml:space="preserve"> </w:t>
      </w:r>
      <w:r>
        <w:t>Torvalds</w:t>
      </w:r>
      <w:r>
        <w:rPr>
          <w:spacing w:val="-1"/>
        </w:rPr>
        <w:t xml:space="preserve"> </w:t>
      </w:r>
      <w:r>
        <w:t>in 2005,</w:t>
      </w:r>
      <w:r>
        <w:rPr>
          <w:spacing w:val="-1"/>
        </w:rPr>
        <w:t xml:space="preserve"> </w:t>
      </w:r>
      <w:r>
        <w:t>and has</w:t>
      </w:r>
      <w:r>
        <w:rPr>
          <w:spacing w:val="-1"/>
        </w:rPr>
        <w:t xml:space="preserve"> </w:t>
      </w:r>
      <w:r>
        <w:t>been</w:t>
      </w:r>
      <w:r>
        <w:rPr>
          <w:spacing w:val="-57"/>
        </w:rPr>
        <w:t xml:space="preserve"> </w:t>
      </w:r>
      <w:r>
        <w:t>maintained</w:t>
      </w:r>
      <w:r>
        <w:rPr>
          <w:spacing w:val="-1"/>
        </w:rPr>
        <w:t xml:space="preserve"> </w:t>
      </w:r>
      <w:r>
        <w:t>by Junio Hamano since</w:t>
      </w:r>
      <w:r>
        <w:rPr>
          <w:spacing w:val="-1"/>
        </w:rPr>
        <w:t xml:space="preserve"> </w:t>
      </w:r>
      <w:r>
        <w:t>then.</w:t>
      </w:r>
    </w:p>
    <w:p>
      <w:pPr>
        <w:pStyle w:val="6"/>
        <w:spacing w:before="1"/>
        <w:rPr>
          <w:sz w:val="25"/>
        </w:rPr>
      </w:pPr>
    </w:p>
    <w:p>
      <w:pPr>
        <w:pStyle w:val="6"/>
        <w:ind w:left="216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for:</w:t>
      </w:r>
    </w:p>
    <w:p>
      <w:pPr>
        <w:pStyle w:val="6"/>
        <w:spacing w:before="10"/>
      </w:pPr>
    </w:p>
    <w:p>
      <w:pPr>
        <w:pStyle w:val="9"/>
        <w:numPr>
          <w:ilvl w:val="0"/>
          <w:numId w:val="19"/>
        </w:numPr>
        <w:tabs>
          <w:tab w:val="left" w:pos="936"/>
          <w:tab w:val="left" w:pos="937"/>
        </w:tabs>
        <w:spacing w:before="0" w:after="0" w:line="240" w:lineRule="auto"/>
        <w:ind w:left="93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</w:p>
    <w:p>
      <w:pPr>
        <w:pStyle w:val="9"/>
        <w:numPr>
          <w:ilvl w:val="0"/>
          <w:numId w:val="19"/>
        </w:numPr>
        <w:tabs>
          <w:tab w:val="left" w:pos="936"/>
          <w:tab w:val="left" w:pos="937"/>
        </w:tabs>
        <w:spacing w:before="0" w:after="0" w:line="240" w:lineRule="auto"/>
        <w:ind w:left="93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Tracking who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changes</w:t>
      </w:r>
    </w:p>
    <w:p>
      <w:pPr>
        <w:pStyle w:val="9"/>
        <w:numPr>
          <w:ilvl w:val="0"/>
          <w:numId w:val="19"/>
        </w:numPr>
        <w:tabs>
          <w:tab w:val="left" w:pos="936"/>
          <w:tab w:val="left" w:pos="937"/>
        </w:tabs>
        <w:spacing w:before="0" w:after="0" w:line="240" w:lineRule="auto"/>
        <w:ind w:left="93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Coding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</w:t>
      </w:r>
    </w:p>
    <w:p>
      <w:pPr>
        <w:pStyle w:val="6"/>
        <w:spacing w:before="10"/>
        <w:rPr>
          <w:sz w:val="21"/>
        </w:rPr>
      </w:pPr>
    </w:p>
    <w:p>
      <w:pPr>
        <w:pStyle w:val="6"/>
        <w:ind w:left="216"/>
      </w:pPr>
      <w:r>
        <w:t>What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Git do?</w:t>
      </w:r>
    </w:p>
    <w:p>
      <w:pPr>
        <w:pStyle w:val="9"/>
        <w:numPr>
          <w:ilvl w:val="0"/>
          <w:numId w:val="19"/>
        </w:numPr>
        <w:tabs>
          <w:tab w:val="left" w:pos="936"/>
          <w:tab w:val="left" w:pos="937"/>
        </w:tabs>
        <w:spacing w:before="149" w:after="0" w:line="240" w:lineRule="auto"/>
        <w:ind w:left="93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with Repositories</w:t>
      </w:r>
    </w:p>
    <w:p>
      <w:pPr>
        <w:pStyle w:val="9"/>
        <w:numPr>
          <w:ilvl w:val="0"/>
          <w:numId w:val="19"/>
        </w:numPr>
        <w:tabs>
          <w:tab w:val="left" w:pos="936"/>
          <w:tab w:val="left" w:pos="937"/>
        </w:tabs>
        <w:spacing w:before="0" w:after="0" w:line="240" w:lineRule="auto"/>
        <w:ind w:left="93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Clone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project to</w:t>
      </w:r>
      <w:r>
        <w:rPr>
          <w:spacing w:val="-1"/>
          <w:sz w:val="24"/>
        </w:rPr>
        <w:t xml:space="preserve"> </w:t>
      </w:r>
      <w:r>
        <w:rPr>
          <w:sz w:val="24"/>
        </w:rPr>
        <w:t>work on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</w:p>
    <w:p>
      <w:pPr>
        <w:pStyle w:val="9"/>
        <w:numPr>
          <w:ilvl w:val="0"/>
          <w:numId w:val="19"/>
        </w:numPr>
        <w:tabs>
          <w:tab w:val="left" w:pos="936"/>
          <w:tab w:val="left" w:pos="937"/>
        </w:tabs>
        <w:spacing w:before="1" w:after="0" w:line="275" w:lineRule="exact"/>
        <w:ind w:left="93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track changes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Staging and</w:t>
      </w:r>
      <w:r>
        <w:rPr>
          <w:spacing w:val="-1"/>
          <w:sz w:val="24"/>
        </w:rPr>
        <w:t xml:space="preserve"> </w:t>
      </w:r>
      <w:r>
        <w:rPr>
          <w:sz w:val="24"/>
        </w:rPr>
        <w:t>Committing</w:t>
      </w:r>
    </w:p>
    <w:p>
      <w:pPr>
        <w:pStyle w:val="9"/>
        <w:numPr>
          <w:ilvl w:val="0"/>
          <w:numId w:val="19"/>
        </w:numPr>
        <w:tabs>
          <w:tab w:val="left" w:pos="936"/>
          <w:tab w:val="left" w:pos="937"/>
        </w:tabs>
        <w:spacing w:before="0" w:after="0" w:line="275" w:lineRule="exact"/>
        <w:ind w:left="93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and Merge</w:t>
      </w:r>
      <w:r>
        <w:rPr>
          <w:spacing w:val="-2"/>
          <w:sz w:val="24"/>
        </w:rPr>
        <w:t xml:space="preserve"> </w:t>
      </w:r>
      <w:r>
        <w:rPr>
          <w:sz w:val="24"/>
        </w:rPr>
        <w:t>to allow</w:t>
      </w:r>
      <w:r>
        <w:rPr>
          <w:spacing w:val="-1"/>
          <w:sz w:val="24"/>
        </w:rPr>
        <w:t xml:space="preserve"> </w:t>
      </w:r>
      <w:r>
        <w:rPr>
          <w:sz w:val="24"/>
        </w:rPr>
        <w:t>for work</w:t>
      </w:r>
      <w:r>
        <w:rPr>
          <w:spacing w:val="-1"/>
          <w:sz w:val="24"/>
        </w:rPr>
        <w:t xml:space="preserve"> </w:t>
      </w:r>
      <w:r>
        <w:rPr>
          <w:sz w:val="24"/>
        </w:rPr>
        <w:t>on different</w:t>
      </w:r>
      <w:r>
        <w:rPr>
          <w:spacing w:val="-1"/>
          <w:sz w:val="24"/>
        </w:rPr>
        <w:t xml:space="preserve"> </w:t>
      </w:r>
      <w:r>
        <w:rPr>
          <w:sz w:val="24"/>
        </w:rPr>
        <w:t>parts and</w:t>
      </w:r>
      <w:r>
        <w:rPr>
          <w:spacing w:val="-1"/>
          <w:sz w:val="24"/>
        </w:rPr>
        <w:t xml:space="preserve"> </w:t>
      </w:r>
      <w:r>
        <w:rPr>
          <w:sz w:val="24"/>
        </w:rPr>
        <w:t>versions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</w:p>
    <w:p>
      <w:pPr>
        <w:pStyle w:val="9"/>
        <w:numPr>
          <w:ilvl w:val="0"/>
          <w:numId w:val="19"/>
        </w:numPr>
        <w:tabs>
          <w:tab w:val="left" w:pos="936"/>
          <w:tab w:val="left" w:pos="937"/>
        </w:tabs>
        <w:spacing w:before="0" w:after="0" w:line="240" w:lineRule="auto"/>
        <w:ind w:left="93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Pull the latest</w:t>
      </w:r>
      <w:r>
        <w:rPr>
          <w:spacing w:val="-1"/>
          <w:sz w:val="24"/>
        </w:rPr>
        <w:t xml:space="preserve"> </w:t>
      </w:r>
      <w:r>
        <w:rPr>
          <w:sz w:val="24"/>
        </w:rPr>
        <w:t>version of</w:t>
      </w:r>
      <w:r>
        <w:rPr>
          <w:spacing w:val="-2"/>
          <w:sz w:val="24"/>
        </w:rPr>
        <w:t xml:space="preserve"> </w:t>
      </w:r>
      <w:r>
        <w:rPr>
          <w:sz w:val="24"/>
        </w:rPr>
        <w:t>the project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local copy</w:t>
      </w:r>
    </w:p>
    <w:p>
      <w:pPr>
        <w:pStyle w:val="9"/>
        <w:numPr>
          <w:ilvl w:val="0"/>
          <w:numId w:val="19"/>
        </w:numPr>
        <w:tabs>
          <w:tab w:val="left" w:pos="936"/>
          <w:tab w:val="left" w:pos="937"/>
        </w:tabs>
        <w:spacing w:before="0" w:after="0" w:line="240" w:lineRule="auto"/>
        <w:ind w:left="936" w:right="0" w:hanging="361"/>
        <w:jc w:val="left"/>
        <w:rPr>
          <w:rFonts w:ascii="Symbol" w:hAnsi="Symbol"/>
          <w:sz w:val="20"/>
        </w:rPr>
      </w:pP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 project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2240" w:h="15840"/>
          <w:pgMar w:top="1380" w:right="840" w:bottom="1020" w:left="1080" w:header="0" w:footer="839" w:gutter="0"/>
          <w:cols w:space="720" w:num="1"/>
        </w:sectPr>
      </w:pPr>
    </w:p>
    <w:p>
      <w:pPr>
        <w:pStyle w:val="6"/>
        <w:ind w:left="216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drawing>
          <wp:inline distT="0" distB="0" distL="114300" distR="114300">
            <wp:extent cx="6547485" cy="3063875"/>
            <wp:effectExtent l="0" t="0" r="5715" b="14605"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4748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spacing w:before="7"/>
        <w:rPr>
          <w:sz w:val="17"/>
        </w:rPr>
      </w:pPr>
    </w:p>
    <w:p>
      <w:pPr>
        <w:pStyle w:val="6"/>
        <w:spacing w:before="90"/>
        <w:ind w:left="216"/>
        <w:rPr>
          <w:rFonts w:hint="default"/>
          <w:lang w:val="en-US"/>
        </w:rPr>
      </w:pPr>
      <w:r>
        <w:t>GitHub</w:t>
      </w:r>
      <w:r>
        <w:rPr>
          <w:spacing w:val="-4"/>
        </w:rPr>
        <w:t xml:space="preserve"> </w:t>
      </w:r>
      <w:r>
        <w:t>Link:</w:t>
      </w:r>
      <w:r>
        <w:rPr>
          <w:spacing w:val="-4"/>
        </w:rPr>
        <w:t xml:space="preserve"> </w:t>
      </w:r>
      <w:r>
        <w:rPr>
          <w:rFonts w:hint="default"/>
          <w:spacing w:val="-4"/>
        </w:rPr>
        <w:fldChar w:fldCharType="begin"/>
      </w:r>
      <w:r>
        <w:rPr>
          <w:rFonts w:hint="default"/>
          <w:spacing w:val="-4"/>
        </w:rPr>
        <w:instrText xml:space="preserve"> HYPERLINK "https://github.com/poudelsudarshan1/SoftwareEngineering" </w:instrText>
      </w:r>
      <w:r>
        <w:rPr>
          <w:rFonts w:hint="default"/>
          <w:spacing w:val="-4"/>
        </w:rPr>
        <w:fldChar w:fldCharType="separate"/>
      </w:r>
      <w:r>
        <w:rPr>
          <w:rStyle w:val="7"/>
          <w:rFonts w:hint="default"/>
          <w:spacing w:val="-4"/>
        </w:rPr>
        <w:t>https://github.com/poudelsudarshan1/SoftwareEngineering</w:t>
      </w:r>
      <w:r>
        <w:rPr>
          <w:rFonts w:hint="default"/>
          <w:spacing w:val="-4"/>
        </w:rPr>
        <w:fldChar w:fldCharType="end"/>
      </w:r>
      <w:r>
        <w:rPr>
          <w:rFonts w:hint="default"/>
          <w:spacing w:val="-4"/>
          <w:lang w:val="en-US"/>
        </w:rPr>
        <w:t xml:space="preserve"> </w:t>
      </w:r>
    </w:p>
    <w:p>
      <w:pPr>
        <w:pStyle w:val="6"/>
        <w:rPr>
          <w:sz w:val="22"/>
        </w:rPr>
      </w:pPr>
    </w:p>
    <w:p>
      <w:pPr>
        <w:pStyle w:val="2"/>
        <w:spacing w:before="89"/>
        <w:jc w:val="both"/>
      </w:pPr>
      <w:r>
        <w:t>Experiment</w:t>
      </w:r>
      <w:r>
        <w:rPr>
          <w:spacing w:val="-5"/>
        </w:rPr>
        <w:t xml:space="preserve"> </w:t>
      </w:r>
      <w:r>
        <w:t>13:</w:t>
      </w:r>
      <w:r>
        <w:rPr>
          <w:spacing w:val="-3"/>
        </w:rPr>
        <w:t xml:space="preserve"> </w:t>
      </w:r>
      <w:r>
        <w:t>Introduction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tool</w:t>
      </w:r>
    </w:p>
    <w:p>
      <w:pPr>
        <w:pStyle w:val="6"/>
        <w:spacing w:before="97"/>
        <w:ind w:left="216" w:right="451"/>
        <w:jc w:val="both"/>
      </w:pPr>
      <w:r>
        <w:t>Team Foundation Server (often abbreviated as TFS) is a Microsoft product that provides tools and</w:t>
      </w:r>
      <w:r>
        <w:rPr>
          <w:spacing w:val="1"/>
        </w:rPr>
        <w:t xml:space="preserve"> </w:t>
      </w:r>
      <w:r>
        <w:t>technologies designed to help teams collaborate and coordinate their efforts to complete a project or</w:t>
      </w:r>
      <w:r>
        <w:rPr>
          <w:spacing w:val="-5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product.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216" w:right="449"/>
        <w:jc w:val="both"/>
      </w:pPr>
      <w:r>
        <w:t>This includes DevOps capabilities across the entire application lifecycle. Core elements include</w:t>
      </w:r>
      <w:r>
        <w:rPr>
          <w:spacing w:val="1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code</w:t>
      </w:r>
      <w:r>
        <w:rPr>
          <w:spacing w:val="-13"/>
        </w:rPr>
        <w:t xml:space="preserve"> </w:t>
      </w:r>
      <w:r>
        <w:t>management,</w:t>
      </w:r>
      <w:r>
        <w:rPr>
          <w:spacing w:val="-12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management,</w:t>
      </w:r>
      <w:r>
        <w:rPr>
          <w:spacing w:val="-12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management,</w:t>
      </w:r>
      <w:r>
        <w:rPr>
          <w:spacing w:val="-11"/>
        </w:rPr>
        <w:t xml:space="preserve"> </w:t>
      </w:r>
      <w:r>
        <w:t>reporting,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release</w:t>
      </w:r>
      <w:r>
        <w:rPr>
          <w:spacing w:val="-5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capabilities.</w:t>
      </w:r>
      <w:r>
        <w:rPr>
          <w:spacing w:val="-4"/>
        </w:rPr>
        <w:t xml:space="preserve"> </w:t>
      </w:r>
      <w:r>
        <w:t>TFS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tailored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Studio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Eclipse,</w:t>
      </w:r>
      <w:r>
        <w:rPr>
          <w:spacing w:val="-6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backend</w:t>
      </w:r>
      <w:r>
        <w:rPr>
          <w:spacing w:val="-5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IDEs.</w:t>
      </w:r>
      <w:r>
        <w:rPr>
          <w:spacing w:val="-6"/>
        </w:rPr>
        <w:t xml:space="preserve"> </w:t>
      </w:r>
      <w:r>
        <w:t>Let's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closer</w:t>
      </w:r>
      <w:r>
        <w:rPr>
          <w:spacing w:val="-9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product.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of</w:t>
      </w:r>
    </w:p>
    <w:p>
      <w:pPr>
        <w:pStyle w:val="6"/>
        <w:ind w:left="216" w:right="451"/>
        <w:jc w:val="both"/>
      </w:pPr>
      <w:r>
        <w:t>Team Foundation is to make it easier for teams to work together to complete a product or project.</w:t>
      </w:r>
      <w:r>
        <w:rPr>
          <w:spacing w:val="1"/>
        </w:rPr>
        <w:t xml:space="preserve"> </w:t>
      </w:r>
      <w:bookmarkStart w:id="0" w:name="_GoBack"/>
      <w:bookmarkEnd w:id="0"/>
      <w:r>
        <w:t>When</w:t>
      </w:r>
      <w:r>
        <w:rPr>
          <w:spacing w:val="-5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TFS,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t>theme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projects.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216" w:right="450"/>
        <w:jc w:val="both"/>
      </w:pPr>
      <w:r>
        <w:t>Each project is stored on Team Foundation Server, providing a central location for teams to access</w:t>
      </w:r>
      <w:r>
        <w:rPr>
          <w:spacing w:val="1"/>
        </w:rPr>
        <w:t xml:space="preserve"> </w:t>
      </w:r>
      <w:r>
        <w:t>and coordinate their work. To facilitate this collaboration, each team project shares a Windows</w:t>
      </w:r>
      <w:r>
        <w:rPr>
          <w:spacing w:val="1"/>
        </w:rPr>
        <w:t xml:space="preserve"> </w:t>
      </w:r>
      <w:r>
        <w:t>SharePoint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site,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Portal.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teams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collaboratively</w:t>
      </w:r>
      <w:r>
        <w:rPr>
          <w:spacing w:val="-7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share</w:t>
      </w:r>
      <w:r>
        <w:rPr>
          <w:spacing w:val="-10"/>
        </w:rPr>
        <w:t xml:space="preserve"> </w:t>
      </w:r>
      <w:r>
        <w:t>documents,</w:t>
      </w:r>
      <w:r>
        <w:rPr>
          <w:spacing w:val="-5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versions,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collaborative</w:t>
      </w:r>
      <w:r>
        <w:rPr>
          <w:spacing w:val="-10"/>
        </w:rPr>
        <w:t xml:space="preserve"> </w:t>
      </w:r>
      <w:r>
        <w:t>features</w:t>
      </w:r>
      <w:r>
        <w:rPr>
          <w:spacing w:val="-9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lists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calendars.</w:t>
      </w:r>
    </w:p>
    <w:p>
      <w:pPr>
        <w:spacing w:after="0"/>
        <w:jc w:val="both"/>
        <w:sectPr>
          <w:pgSz w:w="12240" w:h="15840"/>
          <w:pgMar w:top="1440" w:right="840" w:bottom="1020" w:left="1080" w:header="0" w:footer="839" w:gutter="0"/>
          <w:cols w:space="720" w:num="1"/>
        </w:sectPr>
      </w:pPr>
    </w:p>
    <w:p>
      <w:pPr>
        <w:pStyle w:val="2"/>
        <w:spacing w:before="60"/>
      </w:pPr>
      <w:r>
        <w:t>Experiment</w:t>
      </w:r>
      <w:r>
        <w:rPr>
          <w:spacing w:val="-10"/>
        </w:rPr>
        <w:t xml:space="preserve"> </w:t>
      </w:r>
      <w:r>
        <w:t>14:</w:t>
      </w:r>
      <w:r>
        <w:rPr>
          <w:spacing w:val="-7"/>
        </w:rPr>
        <w:t xml:space="preserve"> </w:t>
      </w:r>
      <w:r>
        <w:t>Study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Tool:</w:t>
      </w:r>
      <w:r>
        <w:rPr>
          <w:spacing w:val="-12"/>
        </w:rPr>
        <w:t xml:space="preserve"> </w:t>
      </w:r>
      <w:r>
        <w:t>Load</w:t>
      </w:r>
      <w:r>
        <w:rPr>
          <w:spacing w:val="-12"/>
        </w:rPr>
        <w:t xml:space="preserve"> </w:t>
      </w:r>
      <w:r>
        <w:t>Runner</w:t>
      </w:r>
    </w:p>
    <w:p>
      <w:pPr>
        <w:pStyle w:val="6"/>
        <w:spacing w:before="239"/>
        <w:ind w:left="216" w:right="468"/>
      </w:pPr>
      <w:r>
        <w:t>LoadRunner is a Performance Testing tool which was pioneered by Mercury in 1999. LoadRunner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acquired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HPE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2006.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2016,</w:t>
      </w:r>
      <w:r>
        <w:rPr>
          <w:spacing w:val="-1"/>
        </w:rPr>
        <w:t xml:space="preserve"> </w:t>
      </w:r>
      <w:r>
        <w:t>LoadRunner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acquired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Microfocus.</w:t>
      </w:r>
      <w:r>
        <w:rPr>
          <w:spacing w:val="-2"/>
        </w:rPr>
        <w:t xml:space="preserve"> </w:t>
      </w:r>
      <w:r>
        <w:t>LoadRunner</w:t>
      </w:r>
      <w:r>
        <w:rPr>
          <w:spacing w:val="-57"/>
        </w:rPr>
        <w:t xml:space="preserve"> </w:t>
      </w:r>
      <w:r>
        <w:t>supports various development tools, technologies and communication protocols. In fact, this is the</w:t>
      </w:r>
      <w:r>
        <w:rPr>
          <w:spacing w:val="1"/>
        </w:rPr>
        <w:t xml:space="preserve"> </w:t>
      </w:r>
      <w:r>
        <w:t>only tool in market which supports such a large number of protocols to conduct Performance</w:t>
      </w:r>
      <w:r>
        <w:rPr>
          <w:spacing w:val="1"/>
        </w:rPr>
        <w:t xml:space="preserve"> </w:t>
      </w:r>
      <w:r>
        <w:t>Testing. Performance Test Results produced by LoadRunner software are used as a benchmark</w:t>
      </w:r>
      <w:r>
        <w:rPr>
          <w:spacing w:val="1"/>
        </w:rPr>
        <w:t xml:space="preserve"> </w:t>
      </w:r>
      <w:r>
        <w:t>against other tools. LoadRunner is not only pioneer tool in Performance Testing, but it is still a</w:t>
      </w:r>
      <w:r>
        <w:rPr>
          <w:spacing w:val="1"/>
        </w:rPr>
        <w:t xml:space="preserve"> </w:t>
      </w:r>
      <w:r>
        <w:t>market leader in the Performance Testing paradigm. In a recent assessment, LoadRunner has about</w:t>
      </w:r>
      <w:r>
        <w:rPr>
          <w:spacing w:val="1"/>
        </w:rPr>
        <w:t xml:space="preserve"> </w:t>
      </w:r>
      <w:r>
        <w:t>85%</w:t>
      </w:r>
      <w:r>
        <w:rPr>
          <w:spacing w:val="-2"/>
        </w:rPr>
        <w:t xml:space="preserve"> </w:t>
      </w:r>
      <w:r>
        <w:t>market share</w:t>
      </w:r>
      <w:r>
        <w:rPr>
          <w:spacing w:val="-2"/>
        </w:rPr>
        <w:t xml:space="preserve"> </w:t>
      </w:r>
      <w:r>
        <w:t>in Performance</w:t>
      </w:r>
      <w:r>
        <w:rPr>
          <w:spacing w:val="-1"/>
        </w:rPr>
        <w:t xml:space="preserve"> </w:t>
      </w:r>
      <w:r>
        <w:t>Testing industry.</w:t>
      </w:r>
    </w:p>
    <w:p>
      <w:pPr>
        <w:pStyle w:val="6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3103880</wp:posOffset>
            </wp:positionH>
            <wp:positionV relativeFrom="paragraph">
              <wp:posOffset>236855</wp:posOffset>
            </wp:positionV>
            <wp:extent cx="1570990" cy="8763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091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"/>
        <w:rPr>
          <w:sz w:val="30"/>
        </w:rPr>
      </w:pPr>
    </w:p>
    <w:p>
      <w:pPr>
        <w:pStyle w:val="6"/>
        <w:ind w:left="216" w:right="459"/>
      </w:pPr>
      <w:r>
        <w:t>Broadly, LoadRunner tool supports RIA (Rich Internet Applications), Web 2.0 (HTTP/HTML,</w:t>
      </w:r>
      <w:r>
        <w:rPr>
          <w:spacing w:val="1"/>
        </w:rPr>
        <w:t xml:space="preserve"> </w:t>
      </w:r>
      <w:r>
        <w:t>Ajax, Flex and Silverlight etc.), Mobile, SAP, Oracle, MS SQL Server, Citrix, RTE, Mail and above</w:t>
      </w:r>
      <w:r>
        <w:rPr>
          <w:spacing w:val="-57"/>
        </w:rPr>
        <w:t xml:space="preserve"> </w:t>
      </w:r>
      <w:r>
        <w:t>all, Windows Socket. There is no competitor tool in the market which could offer such wide variety</w:t>
      </w:r>
      <w:r>
        <w:rPr>
          <w:spacing w:val="1"/>
        </w:rPr>
        <w:t xml:space="preserve"> </w:t>
      </w:r>
      <w:r>
        <w:t>of protocols</w:t>
      </w:r>
      <w:r>
        <w:rPr>
          <w:spacing w:val="-1"/>
        </w:rPr>
        <w:t xml:space="preserve"> </w:t>
      </w:r>
      <w:r>
        <w:t>vested in 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tool.</w:t>
      </w:r>
    </w:p>
    <w:p>
      <w:pPr>
        <w:pStyle w:val="6"/>
        <w:spacing w:before="8"/>
        <w:rPr>
          <w:sz w:val="20"/>
        </w:rPr>
      </w:pPr>
    </w:p>
    <w:p>
      <w:pPr>
        <w:pStyle w:val="6"/>
        <w:ind w:left="216" w:right="466"/>
      </w:pPr>
      <w:r>
        <w:t>What is more convincing to pick LoadRunner in software testing is the credibility of this tool.</w:t>
      </w:r>
      <w:r>
        <w:rPr>
          <w:spacing w:val="1"/>
        </w:rPr>
        <w:t xml:space="preserve"> </w:t>
      </w:r>
      <w:r>
        <w:t>LoadRunner tool has long established a reputation as often you will find clients cross verifying your</w:t>
      </w:r>
      <w:r>
        <w:rPr>
          <w:spacing w:val="-57"/>
        </w:rPr>
        <w:t xml:space="preserve"> </w:t>
      </w:r>
      <w:r>
        <w:t>performance benchmarks using LoadRunner. You’ll find relief if you’re already using LoadRunner</w:t>
      </w:r>
      <w:r>
        <w:rPr>
          <w:spacing w:val="1"/>
        </w:rPr>
        <w:t xml:space="preserve"> </w:t>
      </w:r>
      <w:r>
        <w:t>for your performance testing needs. LoadRunner software is tightly integrated with other HP Tools</w:t>
      </w:r>
      <w:r>
        <w:rPr>
          <w:spacing w:val="1"/>
        </w:rPr>
        <w:t xml:space="preserve"> </w:t>
      </w:r>
      <w:r>
        <w:t>like Unified Functional Test (QTP) &amp; ALM (Application Lifecycle Management) with empowers</w:t>
      </w:r>
      <w:r>
        <w:rPr>
          <w:spacing w:val="1"/>
        </w:rPr>
        <w:t xml:space="preserve"> </w:t>
      </w:r>
      <w:r>
        <w:t>you to perform your end-to-end Testing Processes. LoadRunner works on a principal of simulating</w:t>
      </w:r>
      <w:r>
        <w:rPr>
          <w:spacing w:val="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subject application.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also termed</w:t>
      </w:r>
      <w:r>
        <w:rPr>
          <w:spacing w:val="-1"/>
        </w:rPr>
        <w:t xml:space="preserve"> </w:t>
      </w:r>
      <w:r>
        <w:t>as VUsers,</w:t>
      </w:r>
      <w:r>
        <w:rPr>
          <w:spacing w:val="-1"/>
        </w:rPr>
        <w:t xml:space="preserve"> </w:t>
      </w:r>
      <w:r>
        <w:t>replicate</w:t>
      </w:r>
    </w:p>
    <w:p>
      <w:pPr>
        <w:pStyle w:val="6"/>
        <w:ind w:left="216" w:right="487"/>
      </w:pPr>
      <w:r>
        <w:t>client’s requests and expect a corresponding response to passing a transaction. Why do you need</w:t>
      </w:r>
      <w:r>
        <w:rPr>
          <w:spacing w:val="1"/>
        </w:rPr>
        <w:t xml:space="preserve"> </w:t>
      </w:r>
      <w:r>
        <w:t>Performance Testing? An estimated loss of 4.4 billion in revenue is recorded annually due to poor</w:t>
      </w:r>
      <w:r>
        <w:rPr>
          <w:spacing w:val="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performance. In</w:t>
      </w:r>
      <w:r>
        <w:rPr>
          <w:spacing w:val="-2"/>
        </w:rPr>
        <w:t xml:space="preserve"> </w:t>
      </w:r>
      <w:r>
        <w:t>today’s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2.0,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if a</w:t>
      </w:r>
      <w:r>
        <w:rPr>
          <w:spacing w:val="-3"/>
        </w:rPr>
        <w:t xml:space="preserve"> </w:t>
      </w:r>
      <w:r>
        <w:t>website doesn’t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8</w:t>
      </w:r>
      <w:r>
        <w:rPr>
          <w:spacing w:val="-57"/>
        </w:rPr>
        <w:t xml:space="preserve"> </w:t>
      </w:r>
      <w:r>
        <w:t>seconds. Imagine yourself waiting for 5 seconds when searching for Google or making a friend</w:t>
      </w:r>
      <w:r>
        <w:rPr>
          <w:spacing w:val="1"/>
        </w:rPr>
        <w:t xml:space="preserve"> </w:t>
      </w:r>
      <w:r>
        <w:t>request on Facebook. The repercussions of performance downtime are often more devastating than</w:t>
      </w:r>
      <w:r>
        <w:rPr>
          <w:spacing w:val="1"/>
        </w:rPr>
        <w:t xml:space="preserve"> </w:t>
      </w:r>
      <w:r>
        <w:t>ever imagined. We’ve examples such as those that recently hit Bank of America Online Banking,</w:t>
      </w:r>
      <w:r>
        <w:rPr>
          <w:spacing w:val="1"/>
        </w:rPr>
        <w:t xml:space="preserve"> </w:t>
      </w:r>
      <w:r>
        <w:t>Amazon Web Services, Intuit or Blackberry. According to Dunn &amp; Bradstreet, 59% of Fortune 500</w:t>
      </w:r>
      <w:r>
        <w:rPr>
          <w:spacing w:val="-57"/>
        </w:rPr>
        <w:t xml:space="preserve"> </w:t>
      </w:r>
      <w:r>
        <w:t>companies experience an estimated 1.6 hours of downtime every week. Considering the average</w:t>
      </w:r>
      <w:r>
        <w:rPr>
          <w:spacing w:val="1"/>
        </w:rPr>
        <w:t xml:space="preserve"> </w:t>
      </w:r>
      <w:r>
        <w:t>Fortune 500 company with a minimum of 10,000 employees is paying $56 per hour, the labor part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downtime</w:t>
      </w:r>
      <w:r>
        <w:rPr>
          <w:spacing w:val="-1"/>
        </w:rPr>
        <w:t xml:space="preserve"> </w:t>
      </w:r>
      <w:r>
        <w:t>costs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such an</w:t>
      </w:r>
      <w:r>
        <w:rPr>
          <w:spacing w:val="-1"/>
        </w:rPr>
        <w:t xml:space="preserve"> </w:t>
      </w:r>
      <w:r>
        <w:t>organization would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$896,000 weekly, translating</w:t>
      </w:r>
      <w:r>
        <w:rPr>
          <w:spacing w:val="-1"/>
        </w:rPr>
        <w:t xml:space="preserve"> </w:t>
      </w:r>
      <w:r>
        <w:t>into more</w:t>
      </w:r>
      <w:r>
        <w:rPr>
          <w:spacing w:val="3"/>
        </w:rPr>
        <w:t xml:space="preserve"> </w:t>
      </w:r>
      <w:r>
        <w:t>than</w:t>
      </w:r>
    </w:p>
    <w:p>
      <w:pPr>
        <w:pStyle w:val="6"/>
        <w:ind w:left="216" w:right="752"/>
      </w:pPr>
      <w:r>
        <w:t>$46 million per year. Only a 5-minute downtime of Google.com (19-Aug-13) is estimated to cost</w:t>
      </w:r>
      <w:r>
        <w:rPr>
          <w:spacing w:val="-57"/>
        </w:rPr>
        <w:t xml:space="preserve"> </w:t>
      </w:r>
      <w:r>
        <w:t>the search giant as much as $545,000. It’s estimate that companies lost sales worth $1100 per</w:t>
      </w:r>
      <w:r>
        <w:rPr>
          <w:spacing w:val="1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a</w:t>
      </w:r>
      <w:r>
        <w:rPr>
          <w:spacing w:val="1"/>
        </w:rPr>
        <w:t xml:space="preserve"> </w:t>
      </w:r>
      <w:r>
        <w:t>recent Amazon Web Service</w:t>
      </w:r>
      <w:r>
        <w:rPr>
          <w:spacing w:val="1"/>
        </w:rPr>
        <w:t xml:space="preserve"> </w:t>
      </w:r>
      <w:r>
        <w:t>Outage.</w:t>
      </w:r>
    </w:p>
    <w:p>
      <w:pPr>
        <w:pStyle w:val="6"/>
        <w:spacing w:before="6"/>
        <w:rPr>
          <w:sz w:val="20"/>
        </w:rPr>
      </w:pPr>
    </w:p>
    <w:p>
      <w:pPr>
        <w:pStyle w:val="6"/>
        <w:spacing w:before="1"/>
        <w:ind w:left="216" w:right="781"/>
      </w:pPr>
      <w:r>
        <w:t>When a software system is deployed by an organization, it may encounter many scenarios that</w:t>
      </w:r>
      <w:r>
        <w:rPr>
          <w:spacing w:val="1"/>
        </w:rPr>
        <w:t xml:space="preserve"> </w:t>
      </w:r>
      <w:r>
        <w:t>possibly result in performance latency. A number of factors cause decelerating performance, few</w:t>
      </w:r>
      <w:r>
        <w:rPr>
          <w:spacing w:val="-58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may include:</w:t>
      </w:r>
    </w:p>
    <w:p>
      <w:pPr>
        <w:spacing w:after="0"/>
        <w:sectPr>
          <w:pgSz w:w="12240" w:h="15840"/>
          <w:pgMar w:top="1380" w:right="840" w:bottom="1020" w:left="1080" w:header="0" w:footer="839" w:gutter="0"/>
          <w:cols w:space="720" w:num="1"/>
        </w:sectPr>
      </w:pPr>
    </w:p>
    <w:p>
      <w:pPr>
        <w:pStyle w:val="9"/>
        <w:numPr>
          <w:ilvl w:val="0"/>
          <w:numId w:val="11"/>
        </w:numPr>
        <w:tabs>
          <w:tab w:val="left" w:pos="576"/>
          <w:tab w:val="left" w:pos="577"/>
        </w:tabs>
        <w:spacing w:before="79" w:after="0" w:line="293" w:lineRule="exact"/>
        <w:ind w:left="57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database</w:t>
      </w:r>
    </w:p>
    <w:p>
      <w:pPr>
        <w:pStyle w:val="9"/>
        <w:numPr>
          <w:ilvl w:val="0"/>
          <w:numId w:val="11"/>
        </w:numPr>
        <w:tabs>
          <w:tab w:val="left" w:pos="576"/>
          <w:tab w:val="left" w:pos="577"/>
        </w:tabs>
        <w:spacing w:before="0" w:after="0" w:line="293" w:lineRule="exact"/>
        <w:ind w:left="57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simultaneous</w:t>
      </w:r>
      <w:r>
        <w:rPr>
          <w:spacing w:val="-1"/>
          <w:sz w:val="24"/>
        </w:rPr>
        <w:t xml:space="preserve"> </w:t>
      </w:r>
      <w:r>
        <w:rPr>
          <w:sz w:val="24"/>
        </w:rPr>
        <w:t>requests</w:t>
      </w:r>
      <w:r>
        <w:rPr>
          <w:spacing w:val="-1"/>
          <w:sz w:val="24"/>
        </w:rPr>
        <w:t xml:space="preserve"> </w:t>
      </w:r>
      <w:r>
        <w:rPr>
          <w:sz w:val="24"/>
        </w:rPr>
        <w:t>made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>
      <w:pPr>
        <w:pStyle w:val="9"/>
        <w:numPr>
          <w:ilvl w:val="0"/>
          <w:numId w:val="11"/>
        </w:numPr>
        <w:tabs>
          <w:tab w:val="left" w:pos="576"/>
          <w:tab w:val="left" w:pos="577"/>
        </w:tabs>
        <w:spacing w:before="0" w:after="0" w:line="293" w:lineRule="exact"/>
        <w:ind w:left="57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larger</w:t>
      </w:r>
      <w:r>
        <w:rPr>
          <w:spacing w:val="-1"/>
          <w:sz w:val="24"/>
        </w:rPr>
        <w:t xml:space="preserve"> </w:t>
      </w:r>
      <w:r>
        <w:rPr>
          <w:sz w:val="24"/>
        </w:rPr>
        <w:t>number of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 at</w:t>
      </w:r>
      <w:r>
        <w:rPr>
          <w:spacing w:val="-1"/>
          <w:sz w:val="24"/>
        </w:rPr>
        <w:t xml:space="preserve"> </w:t>
      </w:r>
      <w:r>
        <w:rPr>
          <w:sz w:val="24"/>
        </w:rPr>
        <w:t>a time</w:t>
      </w:r>
      <w:r>
        <w:rPr>
          <w:spacing w:val="-2"/>
          <w:sz w:val="24"/>
        </w:rPr>
        <w:t xml:space="preserve"> </w:t>
      </w:r>
      <w:r>
        <w:rPr>
          <w:sz w:val="24"/>
        </w:rPr>
        <w:t>as compared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past</w:t>
      </w:r>
    </w:p>
    <w:p>
      <w:pPr>
        <w:pStyle w:val="6"/>
        <w:spacing w:before="239"/>
        <w:ind w:left="216" w:right="487"/>
      </w:pPr>
      <w:r>
        <w:t>LoadRunner Architecture Diagram Suppose you are assigned to check the performance of</w:t>
      </w:r>
      <w:r>
        <w:rPr>
          <w:spacing w:val="1"/>
        </w:rPr>
        <w:t xml:space="preserve"> </w:t>
      </w:r>
      <w:r>
        <w:t>Amazon.com for 5000 users in a real-life situation, these all these 5000 users will not be at</w:t>
      </w:r>
      <w:r>
        <w:rPr>
          <w:spacing w:val="1"/>
        </w:rPr>
        <w:t xml:space="preserve"> </w:t>
      </w:r>
      <w:r>
        <w:t>homepage but in a different section of the websites. How can we simulate differently? VUGen:</w:t>
      </w:r>
      <w:r>
        <w:rPr>
          <w:spacing w:val="1"/>
        </w:rPr>
        <w:t xml:space="preserve"> </w:t>
      </w:r>
      <w:r>
        <w:t>VUGen or Virtual User Generator is an IDE (Integrated Development Environment) or a rich</w:t>
      </w:r>
      <w:r>
        <w:rPr>
          <w:spacing w:val="1"/>
        </w:rPr>
        <w:t xml:space="preserve"> </w:t>
      </w:r>
      <w:r>
        <w:t>coding editor. VUGen is used to replicate System Under Load (SUL) behavior. VUGen provides a</w:t>
      </w:r>
      <w:r>
        <w:rPr>
          <w:spacing w:val="1"/>
        </w:rPr>
        <w:t xml:space="preserve"> </w:t>
      </w:r>
      <w:r>
        <w:t>“recording” feature which records communication to and from client and Server in form of a coded</w:t>
      </w:r>
      <w:r>
        <w:rPr>
          <w:spacing w:val="1"/>
        </w:rPr>
        <w:t xml:space="preserve"> </w:t>
      </w:r>
      <w:r>
        <w:t>script – also called VUser script. So, considering the above example, VUGen can record to simulate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business processes:</w:t>
      </w:r>
    </w:p>
    <w:p>
      <w:pPr>
        <w:pStyle w:val="6"/>
        <w:spacing w:before="8"/>
        <w:rPr>
          <w:sz w:val="20"/>
        </w:rPr>
      </w:pPr>
    </w:p>
    <w:p>
      <w:pPr>
        <w:pStyle w:val="9"/>
        <w:numPr>
          <w:ilvl w:val="0"/>
          <w:numId w:val="20"/>
        </w:numPr>
        <w:tabs>
          <w:tab w:val="left" w:pos="457"/>
        </w:tabs>
        <w:spacing w:before="0" w:after="0" w:line="240" w:lineRule="auto"/>
        <w:ind w:left="456" w:right="0" w:hanging="241"/>
        <w:jc w:val="left"/>
        <w:rPr>
          <w:sz w:val="24"/>
        </w:rPr>
      </w:pPr>
      <w:r>
        <w:rPr>
          <w:sz w:val="24"/>
        </w:rPr>
        <w:t>Surfing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Amazon.com</w:t>
      </w:r>
    </w:p>
    <w:p>
      <w:pPr>
        <w:pStyle w:val="9"/>
        <w:numPr>
          <w:ilvl w:val="0"/>
          <w:numId w:val="20"/>
        </w:numPr>
        <w:tabs>
          <w:tab w:val="left" w:pos="457"/>
        </w:tabs>
        <w:spacing w:before="0" w:after="0" w:line="240" w:lineRule="auto"/>
        <w:ind w:left="456" w:right="0" w:hanging="241"/>
        <w:jc w:val="left"/>
        <w:rPr>
          <w:sz w:val="24"/>
        </w:rPr>
      </w:pPr>
      <w:r>
        <w:rPr>
          <w:sz w:val="24"/>
        </w:rPr>
        <w:t>Checkout</w:t>
      </w:r>
    </w:p>
    <w:p>
      <w:pPr>
        <w:pStyle w:val="9"/>
        <w:numPr>
          <w:ilvl w:val="0"/>
          <w:numId w:val="20"/>
        </w:numPr>
        <w:tabs>
          <w:tab w:val="left" w:pos="457"/>
        </w:tabs>
        <w:spacing w:before="0" w:after="0" w:line="240" w:lineRule="auto"/>
        <w:ind w:left="456" w:right="0" w:hanging="241"/>
        <w:jc w:val="left"/>
        <w:rPr>
          <w:sz w:val="24"/>
        </w:rPr>
      </w:pP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</w:p>
    <w:p>
      <w:pPr>
        <w:pStyle w:val="9"/>
        <w:numPr>
          <w:ilvl w:val="0"/>
          <w:numId w:val="20"/>
        </w:numPr>
        <w:tabs>
          <w:tab w:val="left" w:pos="457"/>
        </w:tabs>
        <w:spacing w:before="0" w:after="0" w:line="240" w:lineRule="auto"/>
        <w:ind w:left="456" w:right="0" w:hanging="241"/>
        <w:jc w:val="left"/>
        <w:rPr>
          <w:sz w:val="24"/>
        </w:rPr>
      </w:pPr>
      <w:r>
        <w:rPr>
          <w:sz w:val="24"/>
        </w:rPr>
        <w:t>Checking</w:t>
      </w:r>
      <w:r>
        <w:rPr>
          <w:spacing w:val="-2"/>
          <w:sz w:val="24"/>
        </w:rPr>
        <w:t xml:space="preserve"> </w:t>
      </w:r>
      <w:r>
        <w:rPr>
          <w:sz w:val="24"/>
        </w:rPr>
        <w:t>MyAccount Page</w:t>
      </w:r>
    </w:p>
    <w:p>
      <w:pPr>
        <w:pStyle w:val="6"/>
        <w:spacing w:before="10"/>
        <w:rPr>
          <w:sz w:val="20"/>
        </w:rPr>
      </w:pPr>
    </w:p>
    <w:p>
      <w:pPr>
        <w:pStyle w:val="6"/>
        <w:spacing w:before="1"/>
        <w:ind w:left="216" w:right="613"/>
      </w:pPr>
      <w:r>
        <w:t>Controller</w:t>
      </w:r>
      <w:r>
        <w:rPr>
          <w:spacing w:val="-1"/>
        </w:rPr>
        <w:t xml:space="preserve"> </w:t>
      </w:r>
      <w:r>
        <w:t>Once a</w:t>
      </w:r>
      <w:r>
        <w:rPr>
          <w:spacing w:val="-2"/>
        </w:rPr>
        <w:t xml:space="preserve"> </w:t>
      </w:r>
      <w:r>
        <w:t>VUser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finalized,</w:t>
      </w:r>
      <w:r>
        <w:rPr>
          <w:spacing w:val="-1"/>
        </w:rPr>
        <w:t xml:space="preserve"> </w:t>
      </w:r>
      <w:r>
        <w:t>Controller is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LoadRunner</w:t>
      </w:r>
      <w:r>
        <w:rPr>
          <w:spacing w:val="-1"/>
        </w:rPr>
        <w:t xml:space="preserve"> </w:t>
      </w:r>
      <w:r>
        <w:t>components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controls the</w:t>
      </w:r>
      <w:r>
        <w:rPr>
          <w:spacing w:val="-1"/>
        </w:rPr>
        <w:t xml:space="preserve"> </w:t>
      </w:r>
      <w:r>
        <w:t>Load</w:t>
      </w:r>
      <w:r>
        <w:rPr>
          <w:spacing w:val="2"/>
        </w:rPr>
        <w:t xml:space="preserve"> </w:t>
      </w:r>
      <w:r>
        <w:t>simulation by managing, for</w:t>
      </w:r>
      <w:r>
        <w:rPr>
          <w:spacing w:val="-2"/>
        </w:rPr>
        <w:t xml:space="preserve"> </w:t>
      </w:r>
      <w:r>
        <w:t>example:</w:t>
      </w:r>
    </w:p>
    <w:p>
      <w:pPr>
        <w:pStyle w:val="6"/>
        <w:spacing w:before="9"/>
        <w:rPr>
          <w:sz w:val="20"/>
        </w:rPr>
      </w:pPr>
    </w:p>
    <w:p>
      <w:pPr>
        <w:pStyle w:val="9"/>
        <w:numPr>
          <w:ilvl w:val="0"/>
          <w:numId w:val="11"/>
        </w:numPr>
        <w:tabs>
          <w:tab w:val="left" w:pos="576"/>
          <w:tab w:val="left" w:pos="577"/>
        </w:tabs>
        <w:spacing w:before="0" w:after="0" w:line="293" w:lineRule="exact"/>
        <w:ind w:left="57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2"/>
          <w:sz w:val="24"/>
        </w:rPr>
        <w:t xml:space="preserve"> </w:t>
      </w:r>
      <w:r>
        <w:rPr>
          <w:sz w:val="24"/>
        </w:rPr>
        <w:t>VUsers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simulate</w:t>
      </w:r>
      <w:r>
        <w:rPr>
          <w:spacing w:val="-1"/>
          <w:sz w:val="24"/>
        </w:rPr>
        <w:t xml:space="preserve"> </w:t>
      </w:r>
      <w:r>
        <w:rPr>
          <w:sz w:val="24"/>
        </w:rPr>
        <w:t>against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or VUser Group</w:t>
      </w:r>
    </w:p>
    <w:p>
      <w:pPr>
        <w:pStyle w:val="9"/>
        <w:numPr>
          <w:ilvl w:val="0"/>
          <w:numId w:val="11"/>
        </w:numPr>
        <w:tabs>
          <w:tab w:val="left" w:pos="576"/>
          <w:tab w:val="left" w:pos="577"/>
        </w:tabs>
        <w:spacing w:before="0" w:after="0" w:line="293" w:lineRule="exact"/>
        <w:ind w:left="57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Behavior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VUsers</w:t>
      </w:r>
      <w:r>
        <w:rPr>
          <w:spacing w:val="-1"/>
          <w:sz w:val="24"/>
        </w:rPr>
        <w:t xml:space="preserve"> </w:t>
      </w:r>
      <w:r>
        <w:rPr>
          <w:sz w:val="24"/>
        </w:rPr>
        <w:t>(ramp</w:t>
      </w:r>
      <w:r>
        <w:rPr>
          <w:spacing w:val="-1"/>
          <w:sz w:val="24"/>
        </w:rPr>
        <w:t xml:space="preserve"> </w:t>
      </w:r>
      <w:r>
        <w:rPr>
          <w:sz w:val="24"/>
        </w:rPr>
        <w:t>up, ramp</w:t>
      </w:r>
      <w:r>
        <w:rPr>
          <w:spacing w:val="-1"/>
          <w:sz w:val="24"/>
        </w:rPr>
        <w:t xml:space="preserve"> </w:t>
      </w:r>
      <w:r>
        <w:rPr>
          <w:sz w:val="24"/>
        </w:rPr>
        <w:t>down, simultaneous</w:t>
      </w:r>
      <w:r>
        <w:rPr>
          <w:spacing w:val="-1"/>
          <w:sz w:val="24"/>
        </w:rPr>
        <w:t xml:space="preserve"> </w:t>
      </w:r>
      <w:r>
        <w:rPr>
          <w:sz w:val="24"/>
        </w:rPr>
        <w:t>or concurrent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r>
        <w:rPr>
          <w:sz w:val="24"/>
        </w:rPr>
        <w:t>etc.)</w:t>
      </w:r>
    </w:p>
    <w:p>
      <w:pPr>
        <w:pStyle w:val="9"/>
        <w:numPr>
          <w:ilvl w:val="0"/>
          <w:numId w:val="11"/>
        </w:numPr>
        <w:tabs>
          <w:tab w:val="left" w:pos="576"/>
          <w:tab w:val="left" w:pos="577"/>
        </w:tabs>
        <w:spacing w:before="0" w:after="0" w:line="293" w:lineRule="exact"/>
        <w:ind w:left="57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Nature</w:t>
      </w:r>
      <w:r>
        <w:rPr>
          <w:spacing w:val="-3"/>
          <w:sz w:val="24"/>
        </w:rPr>
        <w:t xml:space="preserve"> </w:t>
      </w:r>
      <w:r>
        <w:rPr>
          <w:sz w:val="24"/>
        </w:rPr>
        <w:t>of Load scenario e.g.,</w:t>
      </w:r>
      <w:r>
        <w:rPr>
          <w:spacing w:val="-1"/>
          <w:sz w:val="24"/>
        </w:rPr>
        <w:t xml:space="preserve"> </w:t>
      </w:r>
      <w:r>
        <w:rPr>
          <w:sz w:val="24"/>
        </w:rPr>
        <w:t>Real Life</w:t>
      </w:r>
      <w:r>
        <w:rPr>
          <w:spacing w:val="-3"/>
          <w:sz w:val="24"/>
        </w:rPr>
        <w:t xml:space="preserve"> </w:t>
      </w:r>
      <w:r>
        <w:rPr>
          <w:sz w:val="24"/>
        </w:rPr>
        <w:t>or Goal</w:t>
      </w:r>
      <w:r>
        <w:rPr>
          <w:spacing w:val="-1"/>
          <w:sz w:val="24"/>
        </w:rPr>
        <w:t xml:space="preserve"> </w:t>
      </w:r>
      <w:r>
        <w:rPr>
          <w:sz w:val="24"/>
        </w:rPr>
        <w:t>Oriented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verifying</w:t>
      </w:r>
      <w:r>
        <w:rPr>
          <w:spacing w:val="-1"/>
          <w:sz w:val="24"/>
        </w:rPr>
        <w:t xml:space="preserve"> </w:t>
      </w:r>
      <w:r>
        <w:rPr>
          <w:sz w:val="24"/>
        </w:rPr>
        <w:t>SLA</w:t>
      </w:r>
    </w:p>
    <w:p>
      <w:pPr>
        <w:pStyle w:val="9"/>
        <w:numPr>
          <w:ilvl w:val="0"/>
          <w:numId w:val="11"/>
        </w:numPr>
        <w:tabs>
          <w:tab w:val="left" w:pos="576"/>
          <w:tab w:val="left" w:pos="577"/>
        </w:tabs>
        <w:spacing w:before="0" w:after="0" w:line="293" w:lineRule="exact"/>
        <w:ind w:left="57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injectors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use,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VUsers against</w:t>
      </w:r>
      <w:r>
        <w:rPr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injector</w:t>
      </w:r>
    </w:p>
    <w:p>
      <w:pPr>
        <w:pStyle w:val="9"/>
        <w:numPr>
          <w:ilvl w:val="0"/>
          <w:numId w:val="11"/>
        </w:numPr>
        <w:tabs>
          <w:tab w:val="left" w:pos="576"/>
          <w:tab w:val="left" w:pos="577"/>
        </w:tabs>
        <w:spacing w:before="0" w:after="0" w:line="293" w:lineRule="exact"/>
        <w:ind w:left="57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Spoofing</w:t>
      </w:r>
    </w:p>
    <w:p>
      <w:pPr>
        <w:pStyle w:val="9"/>
        <w:numPr>
          <w:ilvl w:val="0"/>
          <w:numId w:val="11"/>
        </w:numPr>
        <w:tabs>
          <w:tab w:val="left" w:pos="576"/>
          <w:tab w:val="left" w:pos="577"/>
        </w:tabs>
        <w:spacing w:before="0" w:after="0" w:line="293" w:lineRule="exact"/>
        <w:ind w:left="576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</w:p>
    <w:p>
      <w:pPr>
        <w:pStyle w:val="9"/>
        <w:numPr>
          <w:ilvl w:val="0"/>
          <w:numId w:val="11"/>
        </w:numPr>
        <w:tabs>
          <w:tab w:val="left" w:pos="576"/>
          <w:tab w:val="left" w:pos="577"/>
        </w:tabs>
        <w:spacing w:before="0" w:after="0" w:line="343" w:lineRule="exact"/>
        <w:ind w:left="576" w:right="0" w:hanging="361"/>
        <w:jc w:val="left"/>
        <w:rPr>
          <w:rFonts w:ascii="Symbol" w:hAnsi="Symbol"/>
          <w:sz w:val="28"/>
        </w:rPr>
      </w:pPr>
      <w:r>
        <w:rPr>
          <w:sz w:val="24"/>
        </w:rPr>
        <w:t>Transaction</w:t>
      </w:r>
      <w:r>
        <w:rPr>
          <w:spacing w:val="-2"/>
          <w:sz w:val="24"/>
        </w:rPr>
        <w:t xml:space="preserve"> </w:t>
      </w:r>
      <w:r>
        <w:rPr>
          <w:sz w:val="24"/>
        </w:rPr>
        <w:t>reporting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>
      <w:pPr>
        <w:pStyle w:val="6"/>
        <w:spacing w:before="231"/>
        <w:ind w:left="216" w:right="913"/>
      </w:pPr>
      <w:r>
        <w:t>Taking an analogy from our example controller will add the following parameter to the VUGen</w:t>
      </w:r>
      <w:r>
        <w:rPr>
          <w:spacing w:val="-58"/>
        </w:rPr>
        <w:t xml:space="preserve"> </w:t>
      </w:r>
      <w:r>
        <w:t>Script</w:t>
      </w:r>
    </w:p>
    <w:p>
      <w:pPr>
        <w:pStyle w:val="6"/>
        <w:spacing w:before="9"/>
        <w:rPr>
          <w:sz w:val="20"/>
        </w:rPr>
      </w:pPr>
    </w:p>
    <w:p>
      <w:pPr>
        <w:pStyle w:val="9"/>
        <w:numPr>
          <w:ilvl w:val="0"/>
          <w:numId w:val="21"/>
        </w:numPr>
        <w:tabs>
          <w:tab w:val="left" w:pos="477"/>
        </w:tabs>
        <w:spacing w:before="1" w:after="0" w:line="240" w:lineRule="auto"/>
        <w:ind w:left="476" w:right="0" w:hanging="261"/>
        <w:jc w:val="left"/>
        <w:rPr>
          <w:sz w:val="24"/>
        </w:rPr>
      </w:pPr>
      <w:r>
        <w:rPr>
          <w:sz w:val="24"/>
        </w:rPr>
        <w:t>3500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Surfing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Amazon.com</w:t>
      </w:r>
    </w:p>
    <w:p>
      <w:pPr>
        <w:pStyle w:val="9"/>
        <w:numPr>
          <w:ilvl w:val="0"/>
          <w:numId w:val="21"/>
        </w:numPr>
        <w:tabs>
          <w:tab w:val="left" w:pos="477"/>
        </w:tabs>
        <w:spacing w:before="0" w:after="0" w:line="240" w:lineRule="auto"/>
        <w:ind w:left="476" w:right="0" w:hanging="261"/>
        <w:jc w:val="left"/>
        <w:rPr>
          <w:sz w:val="24"/>
        </w:rPr>
      </w:pPr>
      <w:r>
        <w:rPr>
          <w:sz w:val="24"/>
        </w:rPr>
        <w:t>750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Checkout</w:t>
      </w:r>
    </w:p>
    <w:p>
      <w:pPr>
        <w:pStyle w:val="9"/>
        <w:numPr>
          <w:ilvl w:val="0"/>
          <w:numId w:val="21"/>
        </w:numPr>
        <w:tabs>
          <w:tab w:val="left" w:pos="477"/>
        </w:tabs>
        <w:spacing w:before="0" w:after="0" w:line="240" w:lineRule="auto"/>
        <w:ind w:left="476" w:right="0" w:hanging="261"/>
        <w:jc w:val="left"/>
        <w:rPr>
          <w:sz w:val="24"/>
        </w:rPr>
      </w:pP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performing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</w:p>
    <w:p>
      <w:pPr>
        <w:pStyle w:val="9"/>
        <w:numPr>
          <w:ilvl w:val="0"/>
          <w:numId w:val="21"/>
        </w:numPr>
        <w:tabs>
          <w:tab w:val="left" w:pos="477"/>
        </w:tabs>
        <w:spacing w:before="0" w:after="0" w:line="448" w:lineRule="auto"/>
        <w:ind w:left="216" w:right="570" w:firstLine="0"/>
        <w:jc w:val="left"/>
        <w:rPr>
          <w:sz w:val="24"/>
        </w:rPr>
      </w:pPr>
      <w:r>
        <w:rPr>
          <w:sz w:val="24"/>
        </w:rPr>
        <w:t>250 Users are Checking MyAccount Page ONLY after 500 users have done Payment Processing</w:t>
      </w:r>
      <w:r>
        <w:rPr>
          <w:spacing w:val="-58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complex scenarios are</w:t>
      </w:r>
      <w:r>
        <w:rPr>
          <w:spacing w:val="-1"/>
          <w:sz w:val="24"/>
        </w:rPr>
        <w:t xml:space="preserve"> </w:t>
      </w:r>
      <w:r>
        <w:rPr>
          <w:sz w:val="24"/>
        </w:rPr>
        <w:t>possible:</w:t>
      </w:r>
    </w:p>
    <w:p>
      <w:pPr>
        <w:pStyle w:val="9"/>
        <w:numPr>
          <w:ilvl w:val="0"/>
          <w:numId w:val="22"/>
        </w:numPr>
        <w:tabs>
          <w:tab w:val="left" w:pos="457"/>
        </w:tabs>
        <w:spacing w:before="0" w:after="0" w:line="275" w:lineRule="exact"/>
        <w:ind w:left="456" w:right="0" w:hanging="241"/>
        <w:jc w:val="left"/>
        <w:rPr>
          <w:sz w:val="24"/>
        </w:rPr>
      </w:pPr>
      <w:r>
        <w:rPr>
          <w:sz w:val="24"/>
        </w:rPr>
        <w:t>Initiate</w:t>
      </w:r>
      <w:r>
        <w:rPr>
          <w:spacing w:val="-2"/>
          <w:sz w:val="24"/>
        </w:rPr>
        <w:t xml:space="preserve"> </w:t>
      </w:r>
      <w:r>
        <w:rPr>
          <w:sz w:val="24"/>
        </w:rPr>
        <w:t>5 VUsers every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till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load</w:t>
      </w:r>
      <w:r>
        <w:rPr>
          <w:spacing w:val="-1"/>
          <w:sz w:val="24"/>
        </w:rPr>
        <w:t xml:space="preserve"> </w:t>
      </w:r>
      <w:r>
        <w:rPr>
          <w:sz w:val="24"/>
        </w:rPr>
        <w:t>of 3500</w:t>
      </w:r>
      <w:r>
        <w:rPr>
          <w:spacing w:val="-1"/>
          <w:sz w:val="24"/>
        </w:rPr>
        <w:t xml:space="preserve"> </w:t>
      </w:r>
      <w:r>
        <w:rPr>
          <w:sz w:val="24"/>
        </w:rPr>
        <w:t>VUsers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achieved.</w:t>
      </w:r>
    </w:p>
    <w:p>
      <w:pPr>
        <w:pStyle w:val="9"/>
        <w:numPr>
          <w:ilvl w:val="0"/>
          <w:numId w:val="22"/>
        </w:numPr>
        <w:tabs>
          <w:tab w:val="left" w:pos="457"/>
        </w:tabs>
        <w:spacing w:before="0" w:after="0" w:line="275" w:lineRule="exact"/>
        <w:ind w:left="456" w:right="0" w:hanging="241"/>
        <w:jc w:val="left"/>
        <w:rPr>
          <w:sz w:val="24"/>
        </w:rPr>
      </w:pPr>
      <w:r>
        <w:rPr>
          <w:sz w:val="24"/>
        </w:rPr>
        <w:t>Iterate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minutes</w:t>
      </w:r>
    </w:p>
    <w:p>
      <w:pPr>
        <w:pStyle w:val="9"/>
        <w:numPr>
          <w:ilvl w:val="0"/>
          <w:numId w:val="22"/>
        </w:numPr>
        <w:tabs>
          <w:tab w:val="left" w:pos="457"/>
        </w:tabs>
        <w:spacing w:before="0" w:after="0" w:line="240" w:lineRule="auto"/>
        <w:ind w:left="456" w:right="0" w:hanging="241"/>
        <w:jc w:val="left"/>
        <w:rPr>
          <w:sz w:val="24"/>
        </w:rPr>
      </w:pPr>
      <w:r>
        <w:rPr>
          <w:sz w:val="24"/>
        </w:rPr>
        <w:t>Suspend</w:t>
      </w:r>
      <w:r>
        <w:rPr>
          <w:spacing w:val="-2"/>
          <w:sz w:val="24"/>
        </w:rPr>
        <w:t xml:space="preserve"> </w:t>
      </w:r>
      <w:r>
        <w:rPr>
          <w:sz w:val="24"/>
        </w:rPr>
        <w:t>iteration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25</w:t>
      </w:r>
      <w:r>
        <w:rPr>
          <w:spacing w:val="-1"/>
          <w:sz w:val="24"/>
        </w:rPr>
        <w:t xml:space="preserve"> </w:t>
      </w:r>
      <w:r>
        <w:rPr>
          <w:sz w:val="24"/>
        </w:rPr>
        <w:t>VUsers</w:t>
      </w:r>
    </w:p>
    <w:p>
      <w:pPr>
        <w:pStyle w:val="9"/>
        <w:numPr>
          <w:ilvl w:val="0"/>
          <w:numId w:val="22"/>
        </w:numPr>
        <w:tabs>
          <w:tab w:val="left" w:pos="457"/>
        </w:tabs>
        <w:spacing w:before="0" w:after="0" w:line="240" w:lineRule="auto"/>
        <w:ind w:left="456" w:right="0" w:hanging="241"/>
        <w:jc w:val="left"/>
        <w:rPr>
          <w:sz w:val="24"/>
        </w:rPr>
      </w:pPr>
      <w:r>
        <w:rPr>
          <w:sz w:val="24"/>
        </w:rPr>
        <w:t>Re-start</w:t>
      </w:r>
      <w:r>
        <w:rPr>
          <w:spacing w:val="-2"/>
          <w:sz w:val="24"/>
        </w:rPr>
        <w:t xml:space="preserve"> </w:t>
      </w:r>
      <w:r>
        <w:rPr>
          <w:sz w:val="24"/>
        </w:rPr>
        <w:t>20</w:t>
      </w:r>
      <w:r>
        <w:rPr>
          <w:spacing w:val="-2"/>
          <w:sz w:val="24"/>
        </w:rPr>
        <w:t xml:space="preserve"> </w:t>
      </w:r>
      <w:r>
        <w:rPr>
          <w:sz w:val="24"/>
        </w:rPr>
        <w:t>VUSers</w:t>
      </w:r>
    </w:p>
    <w:p>
      <w:pPr>
        <w:pStyle w:val="9"/>
        <w:numPr>
          <w:ilvl w:val="0"/>
          <w:numId w:val="22"/>
        </w:numPr>
        <w:tabs>
          <w:tab w:val="left" w:pos="457"/>
        </w:tabs>
        <w:spacing w:before="0" w:after="0" w:line="240" w:lineRule="auto"/>
        <w:ind w:left="456" w:right="0" w:hanging="241"/>
        <w:jc w:val="left"/>
        <w:rPr>
          <w:sz w:val="24"/>
        </w:rPr>
      </w:pPr>
      <w:r>
        <w:rPr>
          <w:sz w:val="24"/>
        </w:rPr>
        <w:t>Initiate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(in</w:t>
      </w:r>
      <w:r>
        <w:rPr>
          <w:spacing w:val="-1"/>
          <w:sz w:val="24"/>
        </w:rPr>
        <w:t xml:space="preserve"> </w:t>
      </w:r>
      <w:r>
        <w:rPr>
          <w:sz w:val="24"/>
        </w:rPr>
        <w:t>Checkout,</w:t>
      </w:r>
      <w:r>
        <w:rPr>
          <w:spacing w:val="-1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MyAccounts</w:t>
      </w:r>
      <w:r>
        <w:rPr>
          <w:spacing w:val="-1"/>
          <w:sz w:val="24"/>
        </w:rPr>
        <w:t xml:space="preserve"> </w:t>
      </w:r>
      <w:r>
        <w:rPr>
          <w:sz w:val="24"/>
        </w:rPr>
        <w:t>Page) every</w:t>
      </w:r>
      <w:r>
        <w:rPr>
          <w:spacing w:val="-1"/>
          <w:sz w:val="24"/>
        </w:rPr>
        <w:t xml:space="preserve"> </w:t>
      </w:r>
      <w:r>
        <w:rPr>
          <w:sz w:val="24"/>
        </w:rPr>
        <w:t>second.</w:t>
      </w:r>
    </w:p>
    <w:p>
      <w:pPr>
        <w:pStyle w:val="9"/>
        <w:numPr>
          <w:ilvl w:val="0"/>
          <w:numId w:val="22"/>
        </w:numPr>
        <w:tabs>
          <w:tab w:val="left" w:pos="457"/>
        </w:tabs>
        <w:spacing w:before="0" w:after="0" w:line="240" w:lineRule="auto"/>
        <w:ind w:left="456" w:right="0" w:hanging="241"/>
        <w:jc w:val="left"/>
        <w:rPr>
          <w:sz w:val="24"/>
        </w:rPr>
      </w:pPr>
      <w:r>
        <w:rPr>
          <w:sz w:val="24"/>
        </w:rPr>
        <w:t>2500</w:t>
      </w:r>
      <w:r>
        <w:rPr>
          <w:spacing w:val="-1"/>
          <w:sz w:val="24"/>
        </w:rPr>
        <w:t xml:space="preserve"> </w:t>
      </w:r>
      <w:r>
        <w:rPr>
          <w:sz w:val="24"/>
        </w:rPr>
        <w:t>VUsers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</w:p>
    <w:p>
      <w:pPr>
        <w:pStyle w:val="9"/>
        <w:numPr>
          <w:ilvl w:val="0"/>
          <w:numId w:val="22"/>
        </w:numPr>
        <w:tabs>
          <w:tab w:val="left" w:pos="457"/>
        </w:tabs>
        <w:spacing w:before="0" w:after="0" w:line="240" w:lineRule="auto"/>
        <w:ind w:left="456" w:right="0" w:hanging="241"/>
        <w:jc w:val="left"/>
        <w:rPr>
          <w:sz w:val="24"/>
        </w:rPr>
      </w:pPr>
      <w:r>
        <w:rPr>
          <w:sz w:val="24"/>
        </w:rPr>
        <w:t>2500</w:t>
      </w:r>
      <w:r>
        <w:rPr>
          <w:spacing w:val="-1"/>
          <w:sz w:val="24"/>
        </w:rPr>
        <w:t xml:space="preserve"> </w:t>
      </w:r>
      <w:r>
        <w:rPr>
          <w:sz w:val="24"/>
        </w:rPr>
        <w:t>VUsers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generated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</w:p>
    <w:sectPr>
      <w:pgSz w:w="12240" w:h="15840"/>
      <w:pgMar w:top="1360" w:right="840" w:bottom="1020" w:left="1080" w:header="0" w:footer="83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34.3pt;margin-top:739pt;height:13.05pt;width:16.1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60" w:right="0" w:firstLine="0"/>
                  <w:jc w:val="left"/>
                  <w:rPr>
                    <w:b/>
                    <w:i/>
                    <w:sz w:val="20"/>
                  </w:rPr>
                </w:pP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57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abstractNum w:abstractNumId="1">
    <w:nsid w:val="9C8AC8EF"/>
    <w:multiLevelType w:val="multilevel"/>
    <w:tmpl w:val="9C8AC8EF"/>
    <w:lvl w:ilvl="0" w:tentative="0">
      <w:start w:val="0"/>
      <w:numFmt w:val="bullet"/>
      <w:lvlText w:val=""/>
      <w:lvlJc w:val="left"/>
      <w:pPr>
        <w:ind w:left="936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4" w:hanging="360"/>
      </w:pPr>
      <w:rPr>
        <w:rFonts w:hint="default"/>
        <w:lang w:val="en-US" w:eastAsia="en-US" w:bidi="ar-SA"/>
      </w:rPr>
    </w:lvl>
  </w:abstractNum>
  <w:abstractNum w:abstractNumId="2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5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240"/>
      </w:pPr>
      <w:rPr>
        <w:rFonts w:hint="default"/>
        <w:lang w:val="en-US" w:eastAsia="en-US" w:bidi="ar-SA"/>
      </w:rPr>
    </w:lvl>
  </w:abstractNum>
  <w:abstractNum w:abstractNumId="3">
    <w:nsid w:val="BF205925"/>
    <w:multiLevelType w:val="multilevel"/>
    <w:tmpl w:val="BF205925"/>
    <w:lvl w:ilvl="0" w:tentative="0">
      <w:start w:val="2"/>
      <w:numFmt w:val="decimal"/>
      <w:lvlText w:val="%1."/>
      <w:lvlJc w:val="left"/>
      <w:pPr>
        <w:ind w:left="569" w:hanging="35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10" w:hanging="49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6" w:hanging="4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53" w:hanging="4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0" w:hanging="4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86" w:hanging="4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3" w:hanging="4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20" w:hanging="4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6" w:hanging="495"/>
      </w:pPr>
      <w:rPr>
        <w:rFonts w:hint="default"/>
        <w:lang w:val="en-US" w:eastAsia="en-US" w:bidi="ar-SA"/>
      </w:rPr>
    </w:lvl>
  </w:abstractNum>
  <w:abstractNum w:abstractNumId="4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75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720" w:hanging="20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22" w:hanging="20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84" w:hanging="20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6" w:hanging="20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8" w:hanging="20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1" w:hanging="20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33" w:hanging="20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95" w:hanging="204"/>
      </w:pPr>
      <w:rPr>
        <w:rFonts w:hint="default"/>
        <w:lang w:val="en-US" w:eastAsia="en-US" w:bidi="ar-SA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5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240"/>
      </w:pPr>
      <w:rPr>
        <w:rFonts w:hint="default"/>
        <w:lang w:val="en-US" w:eastAsia="en-US" w:bidi="ar-SA"/>
      </w:rPr>
    </w:lvl>
  </w:abstractNum>
  <w:abstractNum w:abstractNumId="6">
    <w:nsid w:val="D7F9FE59"/>
    <w:multiLevelType w:val="multilevel"/>
    <w:tmpl w:val="D7F9FE59"/>
    <w:lvl w:ilvl="0" w:tentative="0">
      <w:start w:val="1"/>
      <w:numFmt w:val="lowerRoman"/>
      <w:lvlText w:val="%1)"/>
      <w:lvlJc w:val="left"/>
      <w:pPr>
        <w:ind w:left="483" w:hanging="20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3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</w:abstractNum>
  <w:abstractNum w:abstractNumId="7">
    <w:nsid w:val="DCBA6B53"/>
    <w:multiLevelType w:val="multilevel"/>
    <w:tmpl w:val="DCBA6B53"/>
    <w:lvl w:ilvl="0" w:tentative="0">
      <w:start w:val="1"/>
      <w:numFmt w:val="lowerRoman"/>
      <w:lvlText w:val="%1)"/>
      <w:lvlJc w:val="left"/>
      <w:pPr>
        <w:ind w:left="483" w:hanging="20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38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</w:abstractNum>
  <w:abstractNum w:abstractNumId="8">
    <w:nsid w:val="F4B5D9F5"/>
    <w:multiLevelType w:val="multilevel"/>
    <w:tmpl w:val="F4B5D9F5"/>
    <w:lvl w:ilvl="0" w:tentative="0">
      <w:start w:val="1"/>
      <w:numFmt w:val="lowerRoman"/>
      <w:lvlText w:val="%1)"/>
      <w:lvlJc w:val="left"/>
      <w:pPr>
        <w:ind w:left="423" w:hanging="20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0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0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0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50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207"/>
      </w:pPr>
      <w:rPr>
        <w:rFonts w:hint="default"/>
        <w:lang w:val="en-US" w:eastAsia="en-US" w:bidi="ar-SA"/>
      </w:rPr>
    </w:lvl>
  </w:abstractNum>
  <w:abstractNum w:abstractNumId="9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69" w:hanging="35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710" w:hanging="49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86" w:hanging="49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53" w:hanging="4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20" w:hanging="4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86" w:hanging="4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53" w:hanging="4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20" w:hanging="4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86" w:hanging="495"/>
      </w:pPr>
      <w:rPr>
        <w:rFonts w:hint="default"/>
        <w:lang w:val="en-US" w:eastAsia="en-US" w:bidi="ar-SA"/>
      </w:rPr>
    </w:lvl>
  </w:abstractNum>
  <w:abstractNum w:abstractNumId="10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129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11">
    <w:nsid w:val="03D62ECE"/>
    <w:multiLevelType w:val="multilevel"/>
    <w:tmpl w:val="03D62ECE"/>
    <w:lvl w:ilvl="0" w:tentative="0">
      <w:start w:val="1"/>
      <w:numFmt w:val="upperRoman"/>
      <w:lvlText w:val="%1."/>
      <w:lvlJc w:val="left"/>
      <w:pPr>
        <w:ind w:left="936" w:hanging="720"/>
        <w:jc w:val="left"/>
      </w:pPr>
      <w:rPr>
        <w:rFonts w:hint="default" w:ascii="Times New Roman" w:hAnsi="Times New Roman" w:eastAsia="Times New Roman" w:cs="Times New Roman"/>
        <w:spacing w:val="-4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78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16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54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92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68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0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4" w:hanging="720"/>
      </w:pPr>
      <w:rPr>
        <w:rFonts w:hint="default"/>
        <w:lang w:val="en-US" w:eastAsia="en-US" w:bidi="ar-SA"/>
      </w:rPr>
    </w:lvl>
  </w:abstractNum>
  <w:abstractNum w:abstractNumId="12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45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240"/>
      </w:pPr>
      <w:rPr>
        <w:rFonts w:hint="default"/>
        <w:lang w:val="en-US" w:eastAsia="en-US" w:bidi="ar-SA"/>
      </w:rPr>
    </w:lvl>
  </w:abstractNum>
  <w:abstractNum w:abstractNumId="13">
    <w:nsid w:val="2470EC97"/>
    <w:multiLevelType w:val="multilevel"/>
    <w:tmpl w:val="2470EC97"/>
    <w:lvl w:ilvl="0" w:tentative="0">
      <w:start w:val="1"/>
      <w:numFmt w:val="lowerRoman"/>
      <w:lvlText w:val="%1)"/>
      <w:lvlJc w:val="left"/>
      <w:pPr>
        <w:ind w:left="483" w:hanging="20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4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32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6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4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8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2" w:hanging="207"/>
      </w:pPr>
      <w:rPr>
        <w:rFonts w:hint="default"/>
        <w:lang w:val="en-US" w:eastAsia="en-US" w:bidi="ar-SA"/>
      </w:rPr>
    </w:lvl>
  </w:abstractNum>
  <w:abstractNum w:abstractNumId="14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57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17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5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11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26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42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7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73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88" w:hanging="240"/>
      </w:pPr>
      <w:rPr>
        <w:rFonts w:hint="default"/>
        <w:lang w:val="en-US" w:eastAsia="en-US" w:bidi="ar-SA"/>
      </w:rPr>
    </w:lvl>
  </w:abstractNum>
  <w:abstractNum w:abstractNumId="15">
    <w:nsid w:val="2A8F537B"/>
    <w:multiLevelType w:val="multilevel"/>
    <w:tmpl w:val="2A8F537B"/>
    <w:lvl w:ilvl="0" w:tentative="0">
      <w:start w:val="0"/>
      <w:numFmt w:val="bullet"/>
      <w:lvlText w:val=""/>
      <w:lvlJc w:val="left"/>
      <w:pPr>
        <w:ind w:left="576" w:hanging="360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7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abstractNum w:abstractNumId="16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45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240"/>
      </w:pPr>
      <w:rPr>
        <w:rFonts w:hint="default"/>
        <w:lang w:val="en-US" w:eastAsia="en-US" w:bidi="ar-SA"/>
      </w:rPr>
    </w:lvl>
  </w:abstractNum>
  <w:abstractNum w:abstractNumId="17">
    <w:nsid w:val="4D4DC07F"/>
    <w:multiLevelType w:val="multilevel"/>
    <w:tmpl w:val="4D4DC07F"/>
    <w:lvl w:ilvl="0" w:tentative="0">
      <w:start w:val="1"/>
      <w:numFmt w:val="lowerRoman"/>
      <w:lvlText w:val="%1)"/>
      <w:lvlJc w:val="left"/>
      <w:pPr>
        <w:ind w:left="422" w:hanging="20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0" w:hanging="20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0" w:hanging="20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90" w:hanging="2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0" w:hanging="2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0" w:hanging="2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0" w:hanging="2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50" w:hanging="2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0" w:hanging="207"/>
      </w:pPr>
      <w:rPr>
        <w:rFonts w:hint="default"/>
        <w:lang w:val="en-US" w:eastAsia="en-US" w:bidi="ar-SA"/>
      </w:rPr>
    </w:lvl>
  </w:abstractNum>
  <w:abstractNum w:abstractNumId="18">
    <w:nsid w:val="59ADCABA"/>
    <w:multiLevelType w:val="multilevel"/>
    <w:tmpl w:val="59ADCABA"/>
    <w:lvl w:ilvl="0" w:tentative="0">
      <w:start w:val="9"/>
      <w:numFmt w:val="decimal"/>
      <w:lvlText w:val="%1."/>
      <w:lvlJc w:val="left"/>
      <w:pPr>
        <w:ind w:left="45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6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32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0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9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6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48" w:hanging="240"/>
      </w:pPr>
      <w:rPr>
        <w:rFonts w:hint="default"/>
        <w:lang w:val="en-US" w:eastAsia="en-US" w:bidi="ar-SA"/>
      </w:rPr>
    </w:lvl>
  </w:abstractNum>
  <w:abstractNum w:abstractNumId="19">
    <w:nsid w:val="5A241D34"/>
    <w:multiLevelType w:val="multilevel"/>
    <w:tmpl w:val="5A241D34"/>
    <w:lvl w:ilvl="0" w:tentative="0">
      <w:start w:val="1"/>
      <w:numFmt w:val="lowerLetter"/>
      <w:lvlText w:val="%1."/>
      <w:lvlJc w:val="left"/>
      <w:pPr>
        <w:ind w:left="1296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20">
    <w:nsid w:val="60382F6E"/>
    <w:multiLevelType w:val="multilevel"/>
    <w:tmpl w:val="60382F6E"/>
    <w:lvl w:ilvl="0" w:tentative="0">
      <w:start w:val="1"/>
      <w:numFmt w:val="decimal"/>
      <w:lvlText w:val="%1)"/>
      <w:lvlJc w:val="left"/>
      <w:pPr>
        <w:ind w:left="476" w:hanging="2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4" w:hanging="2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2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32" w:hanging="2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16" w:hanging="2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0" w:hanging="2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4" w:hanging="2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8" w:hanging="2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2" w:hanging="260"/>
      </w:pPr>
      <w:rPr>
        <w:rFonts w:hint="default"/>
        <w:lang w:val="en-US" w:eastAsia="en-US" w:bidi="ar-SA"/>
      </w:rPr>
    </w:lvl>
  </w:abstractNum>
  <w:abstractNum w:abstractNumId="21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296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5"/>
  </w:num>
  <w:num w:numId="3">
    <w:abstractNumId w:val="18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21"/>
  </w:num>
  <w:num w:numId="9">
    <w:abstractNumId w:val="10"/>
  </w:num>
  <w:num w:numId="10">
    <w:abstractNumId w:val="0"/>
  </w:num>
  <w:num w:numId="11">
    <w:abstractNumId w:val="15"/>
  </w:num>
  <w:num w:numId="12">
    <w:abstractNumId w:val="19"/>
  </w:num>
  <w:num w:numId="13">
    <w:abstractNumId w:val="4"/>
  </w:num>
  <w:num w:numId="14">
    <w:abstractNumId w:val="17"/>
  </w:num>
  <w:num w:numId="15">
    <w:abstractNumId w:val="8"/>
  </w:num>
  <w:num w:numId="16">
    <w:abstractNumId w:val="13"/>
  </w:num>
  <w:num w:numId="17">
    <w:abstractNumId w:val="7"/>
  </w:num>
  <w:num w:numId="18">
    <w:abstractNumId w:val="6"/>
  </w:num>
  <w:num w:numId="19">
    <w:abstractNumId w:val="1"/>
  </w:num>
  <w:num w:numId="20">
    <w:abstractNumId w:val="16"/>
  </w:num>
  <w:num w:numId="21">
    <w:abstractNumId w:val="2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2943FD3"/>
    <w:rsid w:val="779329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1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576" w:hanging="36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936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line="232" w:lineRule="exact"/>
      <w:ind w:left="377" w:right="128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ScaleCrop>false</ScaleCrop>
  <LinksUpToDate>false</LinksUpToDate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2022-04-08T09:06:00Z</dcterms:created>
  <dc:creator>Doris Sturzenberger</dc:creator>
  <cp:lastModifiedBy>Sudarshan Poudel</cp:lastModifiedBy>
  <dcterms:modified xsi:type="dcterms:W3CDTF">2022-04-08T10:03:09Z</dcterms:modified>
  <dc:title>IEEE Software Requirements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2022-04-08T00:00:00Z</vt:filetime>
  </property>
  <property fmtid="{D5CDD505-2E9C-101B-9397-08002B2CF9AE}" pid="5" name="KSOProductBuildVer">
    <vt:lpwstr>1033-11.2.0.11042</vt:lpwstr>
  </property>
  <property fmtid="{D5CDD505-2E9C-101B-9397-08002B2CF9AE}" pid="6" name="ICV">
    <vt:lpwstr>452508BFE3C344CF8D4A909024A09ADB</vt:lpwstr>
  </property>
</Properties>
</file>